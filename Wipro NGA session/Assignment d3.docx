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16790F" w:rsidRDefault="00A23931" w14:paraId="04A2208F" wp14:textId="77777777">
      <w:pPr>
        <w:pStyle w:val="Title"/>
      </w:pPr>
      <w:r>
        <w:t>PowerShell Cmdlets and Scripting Overview</w:t>
      </w:r>
    </w:p>
    <w:p xmlns:wp14="http://schemas.microsoft.com/office/word/2010/wordml" w:rsidR="0016790F" w:rsidRDefault="00A23931" w14:paraId="1BA1AD36" wp14:textId="77777777">
      <w:pPr>
        <w:pStyle w:val="Heading1"/>
      </w:pPr>
      <w:r w:rsidR="00A23931">
        <w:rPr/>
        <w:t>Introducing to Cmdlets</w:t>
      </w:r>
    </w:p>
    <w:p w:rsidR="636DED35" w:rsidRDefault="636DED35" w14:paraId="5D3A8869" w14:textId="2F3EEA2E">
      <w:r w:rsidRPr="42C759DA" w:rsidR="636DED35">
        <w:rPr>
          <w:rFonts w:ascii="Cambria" w:hAnsi="Cambria" w:eastAsia="Cambria" w:cs="Cambria"/>
          <w:noProof w:val="0"/>
          <w:sz w:val="24"/>
          <w:szCs w:val="24"/>
          <w:lang w:val="en-US"/>
        </w:rPr>
        <w:t xml:space="preserve">PowerShell’s building blocks are called </w:t>
      </w:r>
      <w:r w:rsidRPr="42C759DA" w:rsidR="636DED35">
        <w:rPr>
          <w:rFonts w:ascii="Cambria" w:hAnsi="Cambria" w:eastAsia="Cambria" w:cs="Cambria"/>
          <w:b w:val="1"/>
          <w:bCs w:val="1"/>
          <w:noProof w:val="0"/>
          <w:sz w:val="24"/>
          <w:szCs w:val="24"/>
          <w:lang w:val="en-US"/>
        </w:rPr>
        <w:t>cmdlets</w:t>
      </w:r>
      <w:r w:rsidRPr="42C759DA" w:rsidR="636DED35">
        <w:rPr>
          <w:rFonts w:ascii="Cambria" w:hAnsi="Cambria" w:eastAsia="Cambria" w:cs="Cambria"/>
          <w:noProof w:val="0"/>
          <w:sz w:val="24"/>
          <w:szCs w:val="24"/>
          <w:lang w:val="en-US"/>
        </w:rPr>
        <w:t xml:space="preserve"> (short for “command-lets”). Think of them as tiny, purpose-built commands—each named with a clear “Verb-Noun” structure, like </w:t>
      </w:r>
      <w:r w:rsidRPr="42C759DA" w:rsidR="636DED35">
        <w:rPr>
          <w:rFonts w:ascii="Cambria" w:hAnsi="Cambria" w:eastAsia="Cambria" w:cs="Cambria"/>
          <w:b w:val="1"/>
          <w:bCs w:val="1"/>
          <w:noProof w:val="0"/>
          <w:sz w:val="24"/>
          <w:szCs w:val="24"/>
          <w:lang w:val="en-US"/>
        </w:rPr>
        <w:t>Get-Process</w:t>
      </w:r>
      <w:r w:rsidRPr="42C759DA" w:rsidR="636DED35">
        <w:rPr>
          <w:rFonts w:ascii="Cambria" w:hAnsi="Cambria" w:eastAsia="Cambria" w:cs="Cambria"/>
          <w:noProof w:val="0"/>
          <w:sz w:val="24"/>
          <w:szCs w:val="24"/>
          <w:lang w:val="en-US"/>
        </w:rPr>
        <w:t xml:space="preserve">, </w:t>
      </w:r>
      <w:r w:rsidRPr="42C759DA" w:rsidR="636DED35">
        <w:rPr>
          <w:rFonts w:ascii="Cambria" w:hAnsi="Cambria" w:eastAsia="Cambria" w:cs="Cambria"/>
          <w:b w:val="1"/>
          <w:bCs w:val="1"/>
          <w:noProof w:val="0"/>
          <w:sz w:val="24"/>
          <w:szCs w:val="24"/>
          <w:lang w:val="en-US"/>
        </w:rPr>
        <w:t>Set-Item</w:t>
      </w:r>
      <w:r w:rsidRPr="42C759DA" w:rsidR="636DED35">
        <w:rPr>
          <w:rFonts w:ascii="Cambria" w:hAnsi="Cambria" w:eastAsia="Cambria" w:cs="Cambria"/>
          <w:noProof w:val="0"/>
          <w:sz w:val="24"/>
          <w:szCs w:val="24"/>
          <w:lang w:val="en-US"/>
        </w:rPr>
        <w:t xml:space="preserve">, or </w:t>
      </w:r>
      <w:r w:rsidRPr="42C759DA" w:rsidR="636DED35">
        <w:rPr>
          <w:rFonts w:ascii="Cambria" w:hAnsi="Cambria" w:eastAsia="Cambria" w:cs="Cambria"/>
          <w:b w:val="1"/>
          <w:bCs w:val="1"/>
          <w:noProof w:val="0"/>
          <w:sz w:val="24"/>
          <w:szCs w:val="24"/>
          <w:lang w:val="en-US"/>
        </w:rPr>
        <w:t>Remove-Item</w:t>
      </w:r>
      <w:r w:rsidRPr="42C759DA" w:rsidR="636DED35">
        <w:rPr>
          <w:rFonts w:ascii="Cambria" w:hAnsi="Cambria" w:eastAsia="Cambria" w:cs="Cambria"/>
          <w:noProof w:val="0"/>
          <w:sz w:val="24"/>
          <w:szCs w:val="24"/>
          <w:lang w:val="en-US"/>
        </w:rPr>
        <w:t>. Behind the scenes, every cmdlet is simply a .NET class that can handle everything from file manipulation and service management to tweaking registry settings.</w:t>
      </w:r>
    </w:p>
    <w:p xmlns:wp14="http://schemas.microsoft.com/office/word/2010/wordml" w:rsidR="0016790F" w:rsidRDefault="00A23931" w14:paraId="685B0A92" wp14:textId="77777777">
      <w:pPr>
        <w:pStyle w:val="Heading1"/>
      </w:pPr>
      <w:r w:rsidR="00A23931">
        <w:rPr/>
        <w:t>The PowerShell Pipeline</w:t>
      </w:r>
    </w:p>
    <w:p w:rsidR="4663B891" w:rsidRDefault="4663B891" w14:paraId="0D4523CD" w14:textId="7562BA01">
      <w:r w:rsidRPr="42C759DA" w:rsidR="4663B891">
        <w:rPr>
          <w:rFonts w:ascii="Cambria" w:hAnsi="Cambria" w:eastAsia="Cambria" w:cs="Cambria"/>
          <w:noProof w:val="0"/>
          <w:sz w:val="24"/>
          <w:szCs w:val="24"/>
          <w:lang w:val="en-US"/>
        </w:rPr>
        <w:t xml:space="preserve">What really sets PowerShell apart is its </w:t>
      </w:r>
      <w:r w:rsidRPr="42C759DA" w:rsidR="4663B891">
        <w:rPr>
          <w:rFonts w:ascii="Cambria" w:hAnsi="Cambria" w:eastAsia="Cambria" w:cs="Cambria"/>
          <w:b w:val="1"/>
          <w:bCs w:val="1"/>
          <w:noProof w:val="0"/>
          <w:sz w:val="24"/>
          <w:szCs w:val="24"/>
          <w:lang w:val="en-US"/>
        </w:rPr>
        <w:t>pipeline</w:t>
      </w:r>
      <w:r w:rsidRPr="42C759DA" w:rsidR="4663B891">
        <w:rPr>
          <w:rFonts w:ascii="Cambria" w:hAnsi="Cambria" w:eastAsia="Cambria" w:cs="Cambria"/>
          <w:noProof w:val="0"/>
          <w:sz w:val="24"/>
          <w:szCs w:val="24"/>
          <w:lang w:val="en-US"/>
        </w:rPr>
        <w:t>. By placing a vertical bar (</w:t>
      </w:r>
      <w:r w:rsidRPr="42C759DA" w:rsidR="4663B891">
        <w:rPr>
          <w:rFonts w:ascii="Consolas" w:hAnsi="Consolas" w:eastAsia="Consolas" w:cs="Consolas"/>
          <w:noProof w:val="0"/>
          <w:sz w:val="24"/>
          <w:szCs w:val="24"/>
          <w:lang w:val="en-US"/>
        </w:rPr>
        <w:t>|</w:t>
      </w:r>
      <w:r w:rsidRPr="42C759DA" w:rsidR="4663B891">
        <w:rPr>
          <w:rFonts w:ascii="Cambria" w:hAnsi="Cambria" w:eastAsia="Cambria" w:cs="Cambria"/>
          <w:noProof w:val="0"/>
          <w:sz w:val="24"/>
          <w:szCs w:val="24"/>
          <w:lang w:val="en-US"/>
        </w:rPr>
        <w:t xml:space="preserve">) between cmdlets, you can pass objects from one command directly into the next. For example, if you want to find all processes chewing up more than </w:t>
      </w:r>
      <w:r w:rsidRPr="42C759DA" w:rsidR="4663B891">
        <w:rPr>
          <w:rFonts w:ascii="Cambria" w:hAnsi="Cambria" w:eastAsia="Cambria" w:cs="Cambria"/>
          <w:noProof w:val="0"/>
          <w:sz w:val="24"/>
          <w:szCs w:val="24"/>
          <w:lang w:val="en-US"/>
        </w:rPr>
        <w:t>100 seconds</w:t>
      </w:r>
      <w:r w:rsidRPr="42C759DA" w:rsidR="4663B891">
        <w:rPr>
          <w:rFonts w:ascii="Cambria" w:hAnsi="Cambria" w:eastAsia="Cambria" w:cs="Cambria"/>
          <w:noProof w:val="0"/>
          <w:sz w:val="24"/>
          <w:szCs w:val="24"/>
          <w:lang w:val="en-US"/>
        </w:rPr>
        <w:t xml:space="preserve"> of CPU time, </w:t>
      </w:r>
      <w:r w:rsidRPr="42C759DA" w:rsidR="4663B891">
        <w:rPr>
          <w:rFonts w:ascii="Cambria" w:hAnsi="Cambria" w:eastAsia="Cambria" w:cs="Cambria"/>
          <w:noProof w:val="0"/>
          <w:sz w:val="24"/>
          <w:szCs w:val="24"/>
          <w:lang w:val="en-US"/>
        </w:rPr>
        <w:t>you’d</w:t>
      </w:r>
      <w:r w:rsidRPr="42C759DA" w:rsidR="4663B891">
        <w:rPr>
          <w:rFonts w:ascii="Cambria" w:hAnsi="Cambria" w:eastAsia="Cambria" w:cs="Cambria"/>
          <w:noProof w:val="0"/>
          <w:sz w:val="24"/>
          <w:szCs w:val="24"/>
          <w:lang w:val="en-US"/>
        </w:rPr>
        <w:t xml:space="preserve"> write:</w:t>
      </w:r>
    </w:p>
    <w:p w:rsidR="4663B891" w:rsidP="42C759DA" w:rsidRDefault="4663B891" w14:paraId="5CC34F6B" w14:textId="3CC2952B">
      <w:pPr>
        <w:rPr>
          <w:rFonts w:ascii="Cambria" w:hAnsi="Cambria" w:eastAsia="Cambria" w:cs="Cambria"/>
          <w:noProof w:val="0"/>
          <w:sz w:val="24"/>
          <w:szCs w:val="24"/>
          <w:lang w:val="en-US"/>
        </w:rPr>
      </w:pPr>
      <w:r w:rsidRPr="42C759DA" w:rsidR="4663B891">
        <w:rPr>
          <w:rFonts w:ascii="Cambria" w:hAnsi="Cambria" w:eastAsia="Cambria" w:cs="Cambria"/>
          <w:noProof w:val="0"/>
          <w:sz w:val="24"/>
          <w:szCs w:val="24"/>
          <w:lang w:val="en-US"/>
        </w:rPr>
        <w:t xml:space="preserve">Get-Process | Where-Object </w:t>
      </w:r>
      <w:r w:rsidRPr="42C759DA" w:rsidR="4663B891">
        <w:rPr>
          <w:rFonts w:ascii="Cambria" w:hAnsi="Cambria" w:eastAsia="Cambria" w:cs="Cambria"/>
          <w:noProof w:val="0"/>
          <w:sz w:val="24"/>
          <w:szCs w:val="24"/>
          <w:lang w:val="en-US"/>
        </w:rPr>
        <w:t>{ $</w:t>
      </w:r>
      <w:r w:rsidRPr="42C759DA" w:rsidR="4663B891">
        <w:rPr>
          <w:rFonts w:ascii="Cambria" w:hAnsi="Cambria" w:eastAsia="Cambria" w:cs="Cambria"/>
          <w:noProof w:val="0"/>
          <w:sz w:val="24"/>
          <w:szCs w:val="24"/>
          <w:lang w:val="en-US"/>
        </w:rPr>
        <w:t>_.CPU -</w:t>
      </w:r>
      <w:r w:rsidRPr="42C759DA" w:rsidR="4663B891">
        <w:rPr>
          <w:rFonts w:ascii="Cambria" w:hAnsi="Cambria" w:eastAsia="Cambria" w:cs="Cambria"/>
          <w:noProof w:val="0"/>
          <w:sz w:val="24"/>
          <w:szCs w:val="24"/>
          <w:lang w:val="en-US"/>
        </w:rPr>
        <w:t>gt</w:t>
      </w:r>
      <w:r w:rsidRPr="42C759DA" w:rsidR="4663B891">
        <w:rPr>
          <w:rFonts w:ascii="Cambria" w:hAnsi="Cambria" w:eastAsia="Cambria" w:cs="Cambria"/>
          <w:noProof w:val="0"/>
          <w:sz w:val="24"/>
          <w:szCs w:val="24"/>
          <w:lang w:val="en-US"/>
        </w:rPr>
        <w:t xml:space="preserve"> </w:t>
      </w:r>
      <w:r w:rsidRPr="42C759DA" w:rsidR="4663B891">
        <w:rPr>
          <w:rFonts w:ascii="Cambria" w:hAnsi="Cambria" w:eastAsia="Cambria" w:cs="Cambria"/>
          <w:noProof w:val="0"/>
          <w:sz w:val="24"/>
          <w:szCs w:val="24"/>
          <w:lang w:val="en-US"/>
        </w:rPr>
        <w:t>100 }</w:t>
      </w:r>
    </w:p>
    <w:p w:rsidR="4663B891" w:rsidRDefault="4663B891" w14:paraId="7D2A79B2" w14:textId="3A867506">
      <w:r w:rsidRPr="42C759DA" w:rsidR="4663B891">
        <w:rPr>
          <w:rFonts w:ascii="Cambria" w:hAnsi="Cambria" w:eastAsia="Cambria" w:cs="Cambria"/>
          <w:noProof w:val="0"/>
          <w:sz w:val="24"/>
          <w:szCs w:val="24"/>
          <w:lang w:val="en-US"/>
        </w:rPr>
        <w:t>This approach makes it easy to chain simple commands into powerful, custom workflows.</w:t>
      </w:r>
    </w:p>
    <w:p xmlns:wp14="http://schemas.microsoft.com/office/word/2010/wordml" w:rsidR="0016790F" w:rsidRDefault="00A23931" w14:paraId="185D48E8" wp14:textId="77777777">
      <w:pPr>
        <w:pStyle w:val="Heading1"/>
      </w:pPr>
      <w:r w:rsidR="00A23931">
        <w:rPr/>
        <w:t>Key Cmdlets</w:t>
      </w:r>
    </w:p>
    <w:p xmlns:wp14="http://schemas.microsoft.com/office/word/2010/wordml" w:rsidR="0016790F" w:rsidRDefault="00A23931" w14:paraId="4935CC36" wp14:textId="4FF3C64D">
      <w:r w:rsidRPr="42C759DA" w:rsidR="2F80F4B2">
        <w:rPr>
          <w:rFonts w:ascii="Cambria" w:hAnsi="Cambria" w:eastAsia="Cambria" w:cs="Cambria"/>
          <w:noProof w:val="0"/>
          <w:sz w:val="24"/>
          <w:szCs w:val="24"/>
          <w:lang w:val="en-US"/>
        </w:rPr>
        <w:t xml:space="preserve">While there are hundreds of cmdlets at your disposal, a few are indispensable when </w:t>
      </w:r>
      <w:r w:rsidRPr="42C759DA" w:rsidR="2F80F4B2">
        <w:rPr>
          <w:rFonts w:ascii="Cambria" w:hAnsi="Cambria" w:eastAsia="Cambria" w:cs="Cambria"/>
          <w:noProof w:val="0"/>
          <w:sz w:val="24"/>
          <w:szCs w:val="24"/>
          <w:lang w:val="en-US"/>
        </w:rPr>
        <w:t>you’re</w:t>
      </w:r>
      <w:r w:rsidRPr="42C759DA" w:rsidR="2F80F4B2">
        <w:rPr>
          <w:rFonts w:ascii="Cambria" w:hAnsi="Cambria" w:eastAsia="Cambria" w:cs="Cambria"/>
          <w:noProof w:val="0"/>
          <w:sz w:val="24"/>
          <w:szCs w:val="24"/>
          <w:lang w:val="en-US"/>
        </w:rPr>
        <w:t xml:space="preserve"> getting started:</w:t>
      </w:r>
    </w:p>
    <w:p xmlns:wp14="http://schemas.microsoft.com/office/word/2010/wordml" w:rsidR="0016790F" w:rsidP="42C759DA" w:rsidRDefault="00A23931" w14:paraId="0CC9502E" wp14:textId="18D2991D">
      <w:pPr>
        <w:pStyle w:val="ListParagraph"/>
        <w:numPr>
          <w:ilvl w:val="0"/>
          <w:numId w:val="10"/>
        </w:numPr>
        <w:rPr>
          <w:rFonts w:ascii="Cambria" w:hAnsi="Cambria" w:eastAsia="Cambria" w:cs="Cambria"/>
          <w:noProof w:val="0"/>
          <w:sz w:val="24"/>
          <w:szCs w:val="24"/>
          <w:lang w:val="en-US"/>
        </w:rPr>
      </w:pPr>
      <w:r w:rsidRPr="42C759DA" w:rsidR="3F619156">
        <w:rPr>
          <w:rFonts w:ascii="Cambria" w:hAnsi="Cambria" w:eastAsia="Cambria" w:cs="Cambria"/>
          <w:b w:val="1"/>
          <w:bCs w:val="1"/>
          <w:noProof w:val="0"/>
          <w:sz w:val="24"/>
          <w:szCs w:val="24"/>
          <w:lang w:val="en-US"/>
        </w:rPr>
        <w:t>Get-Help</w:t>
      </w:r>
      <w:r w:rsidRPr="42C759DA" w:rsidR="3F619156">
        <w:rPr>
          <w:rFonts w:ascii="Cambria" w:hAnsi="Cambria" w:eastAsia="Cambria" w:cs="Cambria"/>
          <w:noProof w:val="0"/>
          <w:sz w:val="24"/>
          <w:szCs w:val="24"/>
          <w:lang w:val="en-US"/>
        </w:rPr>
        <w:t xml:space="preserve"> – Brings up documentation on any cmdlet or concept.</w:t>
      </w:r>
    </w:p>
    <w:p xmlns:wp14="http://schemas.microsoft.com/office/word/2010/wordml" w:rsidR="0016790F" w:rsidP="42C759DA" w:rsidRDefault="00A23931" w14:paraId="70C3F40C" wp14:textId="13FEACC1">
      <w:pPr>
        <w:pStyle w:val="ListParagraph"/>
        <w:numPr>
          <w:ilvl w:val="0"/>
          <w:numId w:val="10"/>
        </w:numPr>
        <w:spacing w:before="240" w:beforeAutospacing="off" w:after="240" w:afterAutospacing="off"/>
        <w:rPr>
          <w:rFonts w:ascii="Cambria" w:hAnsi="Cambria" w:eastAsia="Cambria" w:cs="Cambria"/>
          <w:noProof w:val="0"/>
          <w:sz w:val="24"/>
          <w:szCs w:val="24"/>
          <w:lang w:val="en-US"/>
        </w:rPr>
      </w:pPr>
      <w:r w:rsidRPr="42C759DA" w:rsidR="3F619156">
        <w:rPr>
          <w:rFonts w:ascii="Cambria" w:hAnsi="Cambria" w:eastAsia="Cambria" w:cs="Cambria"/>
          <w:b w:val="1"/>
          <w:bCs w:val="1"/>
          <w:noProof w:val="0"/>
          <w:sz w:val="24"/>
          <w:szCs w:val="24"/>
          <w:lang w:val="en-US"/>
        </w:rPr>
        <w:t>Get-Command</w:t>
      </w:r>
      <w:r w:rsidRPr="42C759DA" w:rsidR="3F619156">
        <w:rPr>
          <w:rFonts w:ascii="Cambria" w:hAnsi="Cambria" w:eastAsia="Cambria" w:cs="Cambria"/>
          <w:noProof w:val="0"/>
          <w:sz w:val="24"/>
          <w:szCs w:val="24"/>
          <w:lang w:val="en-US"/>
        </w:rPr>
        <w:t xml:space="preserve"> – Shows you every available cmdlet, function, and alias.</w:t>
      </w:r>
    </w:p>
    <w:p xmlns:wp14="http://schemas.microsoft.com/office/word/2010/wordml" w:rsidR="0016790F" w:rsidP="42C759DA" w:rsidRDefault="00A23931" w14:paraId="080E82FD" wp14:textId="62AF0C34">
      <w:pPr>
        <w:pStyle w:val="ListParagraph"/>
        <w:numPr>
          <w:ilvl w:val="0"/>
          <w:numId w:val="10"/>
        </w:numPr>
        <w:spacing w:before="240" w:beforeAutospacing="off" w:after="240" w:afterAutospacing="off"/>
        <w:rPr>
          <w:rFonts w:ascii="Cambria" w:hAnsi="Cambria" w:eastAsia="Cambria" w:cs="Cambria"/>
          <w:noProof w:val="0"/>
          <w:sz w:val="24"/>
          <w:szCs w:val="24"/>
          <w:lang w:val="en-US"/>
        </w:rPr>
      </w:pPr>
      <w:r w:rsidRPr="42C759DA" w:rsidR="3F619156">
        <w:rPr>
          <w:rFonts w:ascii="Cambria" w:hAnsi="Cambria" w:eastAsia="Cambria" w:cs="Cambria"/>
          <w:b w:val="1"/>
          <w:bCs w:val="1"/>
          <w:noProof w:val="0"/>
          <w:sz w:val="24"/>
          <w:szCs w:val="24"/>
          <w:lang w:val="en-US"/>
        </w:rPr>
        <w:t>Get-Service</w:t>
      </w:r>
      <w:r w:rsidRPr="42C759DA" w:rsidR="3F619156">
        <w:rPr>
          <w:rFonts w:ascii="Cambria" w:hAnsi="Cambria" w:eastAsia="Cambria" w:cs="Cambria"/>
          <w:noProof w:val="0"/>
          <w:sz w:val="24"/>
          <w:szCs w:val="24"/>
          <w:lang w:val="en-US"/>
        </w:rPr>
        <w:t xml:space="preserve"> – Lets you check which Windows services are running, stopped, or paused.</w:t>
      </w:r>
    </w:p>
    <w:p xmlns:wp14="http://schemas.microsoft.com/office/word/2010/wordml" w:rsidR="0016790F" w:rsidP="42C759DA" w:rsidRDefault="00A23931" w14:paraId="43BA5E22" wp14:textId="717B38D1">
      <w:pPr>
        <w:pStyle w:val="ListParagraph"/>
        <w:numPr>
          <w:ilvl w:val="0"/>
          <w:numId w:val="10"/>
        </w:numPr>
        <w:spacing w:before="240" w:beforeAutospacing="off" w:after="240" w:afterAutospacing="off"/>
        <w:rPr>
          <w:rFonts w:ascii="Cambria" w:hAnsi="Cambria" w:eastAsia="Cambria" w:cs="Cambria"/>
          <w:noProof w:val="0"/>
          <w:sz w:val="24"/>
          <w:szCs w:val="24"/>
          <w:lang w:val="en-US"/>
        </w:rPr>
      </w:pPr>
      <w:r w:rsidRPr="42C759DA" w:rsidR="3F619156">
        <w:rPr>
          <w:rFonts w:ascii="Cambria" w:hAnsi="Cambria" w:eastAsia="Cambria" w:cs="Cambria"/>
          <w:b w:val="1"/>
          <w:bCs w:val="1"/>
          <w:noProof w:val="0"/>
          <w:sz w:val="24"/>
          <w:szCs w:val="24"/>
          <w:lang w:val="en-US"/>
        </w:rPr>
        <w:t>Get-Process</w:t>
      </w:r>
      <w:r w:rsidRPr="42C759DA" w:rsidR="3F619156">
        <w:rPr>
          <w:rFonts w:ascii="Cambria" w:hAnsi="Cambria" w:eastAsia="Cambria" w:cs="Cambria"/>
          <w:noProof w:val="0"/>
          <w:sz w:val="24"/>
          <w:szCs w:val="24"/>
          <w:lang w:val="en-US"/>
        </w:rPr>
        <w:t xml:space="preserve"> – Lists active processes on your machine.</w:t>
      </w:r>
    </w:p>
    <w:p xmlns:wp14="http://schemas.microsoft.com/office/word/2010/wordml" w:rsidR="0016790F" w:rsidP="42C759DA" w:rsidRDefault="00A23931" w14:paraId="20F3D234" wp14:textId="464F40F4">
      <w:pPr>
        <w:pStyle w:val="ListParagraph"/>
        <w:numPr>
          <w:ilvl w:val="0"/>
          <w:numId w:val="10"/>
        </w:numPr>
        <w:spacing w:before="240" w:beforeAutospacing="off" w:after="240" w:afterAutospacing="off"/>
        <w:rPr>
          <w:rFonts w:ascii="Cambria" w:hAnsi="Cambria" w:eastAsia="Cambria" w:cs="Cambria"/>
          <w:noProof w:val="0"/>
          <w:sz w:val="24"/>
          <w:szCs w:val="24"/>
          <w:lang w:val="en-US"/>
        </w:rPr>
      </w:pPr>
      <w:r w:rsidRPr="42C759DA" w:rsidR="3F619156">
        <w:rPr>
          <w:rFonts w:ascii="Cambria" w:hAnsi="Cambria" w:eastAsia="Cambria" w:cs="Cambria"/>
          <w:b w:val="1"/>
          <w:bCs w:val="1"/>
          <w:noProof w:val="0"/>
          <w:sz w:val="24"/>
          <w:szCs w:val="24"/>
          <w:lang w:val="en-US"/>
        </w:rPr>
        <w:t>Set-ExecutionPolicy</w:t>
      </w:r>
      <w:r w:rsidRPr="42C759DA" w:rsidR="3F619156">
        <w:rPr>
          <w:rFonts w:ascii="Cambria" w:hAnsi="Cambria" w:eastAsia="Cambria" w:cs="Cambria"/>
          <w:noProof w:val="0"/>
          <w:sz w:val="24"/>
          <w:szCs w:val="24"/>
          <w:lang w:val="en-US"/>
        </w:rPr>
        <w:t xml:space="preserve"> – Adjusts your system’s policy for running scripts, so you can safely automate tasks.</w:t>
      </w:r>
    </w:p>
    <w:p xmlns:wp14="http://schemas.microsoft.com/office/word/2010/wordml" w:rsidR="0016790F" w:rsidRDefault="00A23931" w14:paraId="13C6C79C" wp14:textId="428C1397"/>
    <w:p xmlns:wp14="http://schemas.microsoft.com/office/word/2010/wordml" w:rsidR="0016790F" w:rsidRDefault="00A23931" w14:paraId="73ED7796" wp14:textId="77777777">
      <w:pPr>
        <w:pStyle w:val="Heading1"/>
      </w:pPr>
      <w:r w:rsidR="00A23931">
        <w:rPr/>
        <w:t>WMI &amp; PowerShell</w:t>
      </w:r>
    </w:p>
    <w:p w:rsidR="3DE71524" w:rsidRDefault="3DE71524" w14:paraId="4D437175" w14:textId="567E64F3">
      <w:r w:rsidRPr="42C759DA" w:rsidR="3DE71524">
        <w:rPr>
          <w:rFonts w:ascii="Cambria" w:hAnsi="Cambria" w:eastAsia="Cambria" w:cs="Cambria"/>
          <w:noProof w:val="0"/>
          <w:sz w:val="24"/>
          <w:szCs w:val="24"/>
          <w:lang w:val="en-US"/>
        </w:rPr>
        <w:t xml:space="preserve">For deeper system insights, PowerShell hooks into </w:t>
      </w:r>
      <w:r w:rsidRPr="42C759DA" w:rsidR="3DE71524">
        <w:rPr>
          <w:rFonts w:ascii="Cambria" w:hAnsi="Cambria" w:eastAsia="Cambria" w:cs="Cambria"/>
          <w:b w:val="1"/>
          <w:bCs w:val="1"/>
          <w:noProof w:val="0"/>
          <w:sz w:val="24"/>
          <w:szCs w:val="24"/>
          <w:lang w:val="en-US"/>
        </w:rPr>
        <w:t>Windows Management Instrumentation (WMI)</w:t>
      </w:r>
      <w:r w:rsidRPr="42C759DA" w:rsidR="3DE71524">
        <w:rPr>
          <w:rFonts w:ascii="Cambria" w:hAnsi="Cambria" w:eastAsia="Cambria" w:cs="Cambria"/>
          <w:noProof w:val="0"/>
          <w:sz w:val="24"/>
          <w:szCs w:val="24"/>
          <w:lang w:val="en-US"/>
        </w:rPr>
        <w:t xml:space="preserve">. With commands like </w:t>
      </w:r>
      <w:r w:rsidRPr="42C759DA" w:rsidR="3DE71524">
        <w:rPr>
          <w:rFonts w:ascii="Cambria" w:hAnsi="Cambria" w:eastAsia="Cambria" w:cs="Cambria"/>
          <w:b w:val="1"/>
          <w:bCs w:val="1"/>
          <w:noProof w:val="0"/>
          <w:sz w:val="24"/>
          <w:szCs w:val="24"/>
          <w:lang w:val="en-US"/>
        </w:rPr>
        <w:t>Get-WmiObject</w:t>
      </w:r>
      <w:r w:rsidRPr="42C759DA" w:rsidR="3DE71524">
        <w:rPr>
          <w:rFonts w:ascii="Cambria" w:hAnsi="Cambria" w:eastAsia="Cambria" w:cs="Cambria"/>
          <w:noProof w:val="0"/>
          <w:sz w:val="24"/>
          <w:szCs w:val="24"/>
          <w:lang w:val="en-US"/>
        </w:rPr>
        <w:t xml:space="preserve"> (or its newer cousin, </w:t>
      </w:r>
      <w:r w:rsidRPr="42C759DA" w:rsidR="3DE71524">
        <w:rPr>
          <w:rFonts w:ascii="Cambria" w:hAnsi="Cambria" w:eastAsia="Cambria" w:cs="Cambria"/>
          <w:b w:val="1"/>
          <w:bCs w:val="1"/>
          <w:noProof w:val="0"/>
          <w:sz w:val="24"/>
          <w:szCs w:val="24"/>
          <w:lang w:val="en-US"/>
        </w:rPr>
        <w:t>Get-CimInstance</w:t>
      </w:r>
      <w:r w:rsidRPr="42C759DA" w:rsidR="3DE71524">
        <w:rPr>
          <w:rFonts w:ascii="Cambria" w:hAnsi="Cambria" w:eastAsia="Cambria" w:cs="Cambria"/>
          <w:noProof w:val="0"/>
          <w:sz w:val="24"/>
          <w:szCs w:val="24"/>
          <w:lang w:val="en-US"/>
        </w:rPr>
        <w:t>), you can pull detailed information on hardware and configuration—everything from BIOS versions to disk health and network adapters.</w:t>
      </w:r>
    </w:p>
    <w:p xmlns:wp14="http://schemas.microsoft.com/office/word/2010/wordml" w:rsidR="0016790F" w:rsidRDefault="00A23931" w14:paraId="0CF2EF7A" wp14:noSpellErr="1" wp14:textId="1545E7CB">
      <w:pPr>
        <w:pStyle w:val="Heading1"/>
      </w:pPr>
      <w:r w:rsidR="00A23931">
        <w:rPr/>
        <w:t xml:space="preserve">Pipeline Filtering &amp; </w:t>
      </w:r>
      <w:r w:rsidR="00A23931">
        <w:rPr/>
        <w:t>Operators</w:t>
      </w:r>
    </w:p>
    <w:p xmlns:wp14="http://schemas.microsoft.com/office/word/2010/wordml" w:rsidR="0016790F" w:rsidP="42C759DA" w:rsidRDefault="00A23931" w14:paraId="26AD840B" wp14:textId="05B9BB50">
      <w:pPr/>
      <w:r w:rsidRPr="42C759DA" w:rsidR="3C07B312">
        <w:rPr>
          <w:rFonts w:ascii="Cambria" w:hAnsi="Cambria" w:eastAsia="Cambria" w:cs="Cambria"/>
          <w:noProof w:val="0"/>
          <w:sz w:val="24"/>
          <w:szCs w:val="24"/>
          <w:lang w:val="en-US"/>
        </w:rPr>
        <w:t xml:space="preserve">Filtering and selecting data in the pipeline is just as straightforward. </w:t>
      </w:r>
      <w:r w:rsidRPr="42C759DA" w:rsidR="3C07B312">
        <w:rPr>
          <w:rFonts w:ascii="Cambria" w:hAnsi="Cambria" w:eastAsia="Cambria" w:cs="Cambria"/>
          <w:b w:val="1"/>
          <w:bCs w:val="1"/>
          <w:noProof w:val="0"/>
          <w:sz w:val="24"/>
          <w:szCs w:val="24"/>
          <w:lang w:val="en-US"/>
        </w:rPr>
        <w:t>Where-Object</w:t>
      </w:r>
      <w:r w:rsidRPr="42C759DA" w:rsidR="3C07B312">
        <w:rPr>
          <w:rFonts w:ascii="Cambria" w:hAnsi="Cambria" w:eastAsia="Cambria" w:cs="Cambria"/>
          <w:noProof w:val="0"/>
          <w:sz w:val="24"/>
          <w:szCs w:val="24"/>
          <w:lang w:val="en-US"/>
        </w:rPr>
        <w:t xml:space="preserve"> filters objects by conditions (</w:t>
      </w:r>
      <w:r w:rsidRPr="42C759DA" w:rsidR="3C07B312">
        <w:rPr>
          <w:rFonts w:ascii="Consolas" w:hAnsi="Consolas" w:eastAsia="Consolas" w:cs="Consolas"/>
          <w:noProof w:val="0"/>
          <w:sz w:val="24"/>
          <w:szCs w:val="24"/>
          <w:lang w:val="en-US"/>
        </w:rPr>
        <w:t>-eq</w:t>
      </w:r>
      <w:r w:rsidRPr="42C759DA" w:rsidR="3C07B312">
        <w:rPr>
          <w:rFonts w:ascii="Cambria" w:hAnsi="Cambria" w:eastAsia="Cambria" w:cs="Cambria"/>
          <w:noProof w:val="0"/>
          <w:sz w:val="24"/>
          <w:szCs w:val="24"/>
          <w:lang w:val="en-US"/>
        </w:rPr>
        <w:t xml:space="preserve">, </w:t>
      </w:r>
      <w:r w:rsidRPr="42C759DA" w:rsidR="3C07B312">
        <w:rPr>
          <w:rFonts w:ascii="Consolas" w:hAnsi="Consolas" w:eastAsia="Consolas" w:cs="Consolas"/>
          <w:noProof w:val="0"/>
          <w:sz w:val="24"/>
          <w:szCs w:val="24"/>
          <w:lang w:val="en-US"/>
        </w:rPr>
        <w:t>-gt</w:t>
      </w:r>
      <w:r w:rsidRPr="42C759DA" w:rsidR="3C07B312">
        <w:rPr>
          <w:rFonts w:ascii="Cambria" w:hAnsi="Cambria" w:eastAsia="Cambria" w:cs="Cambria"/>
          <w:noProof w:val="0"/>
          <w:sz w:val="24"/>
          <w:szCs w:val="24"/>
          <w:lang w:val="en-US"/>
        </w:rPr>
        <w:t xml:space="preserve">, </w:t>
      </w:r>
      <w:r w:rsidRPr="42C759DA" w:rsidR="3C07B312">
        <w:rPr>
          <w:rFonts w:ascii="Consolas" w:hAnsi="Consolas" w:eastAsia="Consolas" w:cs="Consolas"/>
          <w:noProof w:val="0"/>
          <w:sz w:val="24"/>
          <w:szCs w:val="24"/>
          <w:lang w:val="en-US"/>
        </w:rPr>
        <w:t>-lt</w:t>
      </w:r>
      <w:r w:rsidRPr="42C759DA" w:rsidR="3C07B312">
        <w:rPr>
          <w:rFonts w:ascii="Cambria" w:hAnsi="Cambria" w:eastAsia="Cambria" w:cs="Cambria"/>
          <w:noProof w:val="0"/>
          <w:sz w:val="24"/>
          <w:szCs w:val="24"/>
          <w:lang w:val="en-US"/>
        </w:rPr>
        <w:t xml:space="preserve">, </w:t>
      </w:r>
      <w:r w:rsidRPr="42C759DA" w:rsidR="3C07B312">
        <w:rPr>
          <w:rFonts w:ascii="Consolas" w:hAnsi="Consolas" w:eastAsia="Consolas" w:cs="Consolas"/>
          <w:noProof w:val="0"/>
          <w:sz w:val="24"/>
          <w:szCs w:val="24"/>
          <w:lang w:val="en-US"/>
        </w:rPr>
        <w:t>-like</w:t>
      </w:r>
      <w:r w:rsidRPr="42C759DA" w:rsidR="3C07B312">
        <w:rPr>
          <w:rFonts w:ascii="Cambria" w:hAnsi="Cambria" w:eastAsia="Cambria" w:cs="Cambria"/>
          <w:noProof w:val="0"/>
          <w:sz w:val="24"/>
          <w:szCs w:val="24"/>
          <w:lang w:val="en-US"/>
        </w:rPr>
        <w:t xml:space="preserve">, etc.), and </w:t>
      </w:r>
      <w:r w:rsidRPr="42C759DA" w:rsidR="3C07B312">
        <w:rPr>
          <w:rFonts w:ascii="Cambria" w:hAnsi="Cambria" w:eastAsia="Cambria" w:cs="Cambria"/>
          <w:b w:val="1"/>
          <w:bCs w:val="1"/>
          <w:noProof w:val="0"/>
          <w:sz w:val="24"/>
          <w:szCs w:val="24"/>
          <w:lang w:val="en-US"/>
        </w:rPr>
        <w:t>Select-Object</w:t>
      </w:r>
      <w:r w:rsidRPr="42C759DA" w:rsidR="3C07B312">
        <w:rPr>
          <w:rFonts w:ascii="Cambria" w:hAnsi="Cambria" w:eastAsia="Cambria" w:cs="Cambria"/>
          <w:noProof w:val="0"/>
          <w:sz w:val="24"/>
          <w:szCs w:val="24"/>
          <w:lang w:val="en-US"/>
        </w:rPr>
        <w:t xml:space="preserve"> lets you pick which properties you care about. Together, they turn raw command output into precisely the data you need.</w:t>
      </w:r>
    </w:p>
    <w:p xmlns:wp14="http://schemas.microsoft.com/office/word/2010/wordml" w:rsidR="0016790F" w:rsidP="42C759DA" w:rsidRDefault="00A23931" w14:paraId="216FB29A" wp14:textId="78D8145C">
      <w:pPr>
        <w:pStyle w:val="Normal"/>
      </w:pPr>
      <w:r w:rsidR="1A80A027">
        <w:rPr/>
        <w:t xml:space="preserve">                     </w:t>
      </w:r>
      <w:r w:rsidR="1A80A027">
        <w:drawing>
          <wp:inline xmlns:wp14="http://schemas.microsoft.com/office/word/2010/wordprocessingDrawing" wp14:editId="747E8E67" wp14:anchorId="735EEDBF">
            <wp:extent cx="5486400" cy="4791075"/>
            <wp:effectExtent l="0" t="0" r="0" b="0"/>
            <wp:docPr id="4699520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69952046" name=""/>
                    <pic:cNvPicPr/>
                  </pic:nvPicPr>
                  <pic:blipFill>
                    <a:blip xmlns:r="http://schemas.openxmlformats.org/officeDocument/2006/relationships" r:embed="rId50430144">
                      <a:extLst>
                        <a:ext xmlns:a="http://schemas.openxmlformats.org/drawingml/2006/main" uri="{28A0092B-C50C-407E-A947-70E740481C1C}">
                          <a14:useLocalDpi xmlns:a14="http://schemas.microsoft.com/office/drawing/2010/main" val="0"/>
                        </a:ext>
                      </a:extLst>
                    </a:blip>
                    <a:stretch>
                      <a:fillRect/>
                    </a:stretch>
                  </pic:blipFill>
                  <pic:spPr>
                    <a:xfrm>
                      <a:off x="0" y="0"/>
                      <a:ext cx="5486400" cy="4791075"/>
                    </a:xfrm>
                    <a:prstGeom prst="rect">
                      <a:avLst/>
                    </a:prstGeom>
                  </pic:spPr>
                </pic:pic>
              </a:graphicData>
            </a:graphic>
          </wp:inline>
        </w:drawing>
      </w:r>
    </w:p>
    <w:p xmlns:wp14="http://schemas.microsoft.com/office/word/2010/wordml" w:rsidR="0016790F" w:rsidRDefault="00A23931" w14:paraId="07DF8E4D" wp14:textId="09D8C225">
      <w:pPr>
        <w:pStyle w:val="Heading1"/>
      </w:pPr>
      <w:r w:rsidR="00A23931">
        <w:rPr/>
        <w:t>Inpu</w:t>
      </w:r>
      <w:r w:rsidR="00A23931">
        <w:rPr/>
        <w:t>t, Output &amp; Formatting</w:t>
      </w:r>
    </w:p>
    <w:p w:rsidR="1172AD16" w:rsidRDefault="1172AD16" w14:paraId="6DB4C7DC" w14:textId="12F07141">
      <w:r w:rsidRPr="42C759DA" w:rsidR="1172AD16">
        <w:rPr>
          <w:rFonts w:ascii="Cambria" w:hAnsi="Cambria" w:eastAsia="Cambria" w:cs="Cambria"/>
          <w:noProof w:val="0"/>
          <w:sz w:val="24"/>
          <w:szCs w:val="24"/>
          <w:lang w:val="en-US"/>
        </w:rPr>
        <w:t xml:space="preserve">PowerShell also gives you fine-grained control over </w:t>
      </w:r>
      <w:r w:rsidRPr="42C759DA" w:rsidR="1172AD16">
        <w:rPr>
          <w:rFonts w:ascii="Cambria" w:hAnsi="Cambria" w:eastAsia="Cambria" w:cs="Cambria"/>
          <w:b w:val="1"/>
          <w:bCs w:val="1"/>
          <w:noProof w:val="0"/>
          <w:sz w:val="24"/>
          <w:szCs w:val="24"/>
          <w:lang w:val="en-US"/>
        </w:rPr>
        <w:t>input, output, and formatting</w:t>
      </w:r>
      <w:r w:rsidRPr="42C759DA" w:rsidR="1172AD16">
        <w:rPr>
          <w:rFonts w:ascii="Cambria" w:hAnsi="Cambria" w:eastAsia="Cambria" w:cs="Cambria"/>
          <w:noProof w:val="0"/>
          <w:sz w:val="24"/>
          <w:szCs w:val="24"/>
          <w:lang w:val="en-US"/>
        </w:rPr>
        <w:t xml:space="preserve">. Whether you’re reading from the keyboard, a file, or another command, you can pipe data through </w:t>
      </w:r>
      <w:r w:rsidRPr="42C759DA" w:rsidR="1172AD16">
        <w:rPr>
          <w:rFonts w:ascii="Cambria" w:hAnsi="Cambria" w:eastAsia="Cambria" w:cs="Cambria"/>
          <w:b w:val="1"/>
          <w:bCs w:val="1"/>
          <w:noProof w:val="0"/>
          <w:sz w:val="24"/>
          <w:szCs w:val="24"/>
          <w:lang w:val="en-US"/>
        </w:rPr>
        <w:t>Format-Table</w:t>
      </w:r>
      <w:r w:rsidRPr="42C759DA" w:rsidR="1172AD16">
        <w:rPr>
          <w:rFonts w:ascii="Cambria" w:hAnsi="Cambria" w:eastAsia="Cambria" w:cs="Cambria"/>
          <w:noProof w:val="0"/>
          <w:sz w:val="24"/>
          <w:szCs w:val="24"/>
          <w:lang w:val="en-US"/>
        </w:rPr>
        <w:t xml:space="preserve">, </w:t>
      </w:r>
      <w:r w:rsidRPr="42C759DA" w:rsidR="1172AD16">
        <w:rPr>
          <w:rFonts w:ascii="Cambria" w:hAnsi="Cambria" w:eastAsia="Cambria" w:cs="Cambria"/>
          <w:b w:val="1"/>
          <w:bCs w:val="1"/>
          <w:noProof w:val="0"/>
          <w:sz w:val="24"/>
          <w:szCs w:val="24"/>
          <w:lang w:val="en-US"/>
        </w:rPr>
        <w:t>Format-List</w:t>
      </w:r>
      <w:r w:rsidRPr="42C759DA" w:rsidR="1172AD16">
        <w:rPr>
          <w:rFonts w:ascii="Cambria" w:hAnsi="Cambria" w:eastAsia="Cambria" w:cs="Cambria"/>
          <w:noProof w:val="0"/>
          <w:sz w:val="24"/>
          <w:szCs w:val="24"/>
          <w:lang w:val="en-US"/>
        </w:rPr>
        <w:t xml:space="preserve">, or write it out with </w:t>
      </w:r>
      <w:r w:rsidRPr="42C759DA" w:rsidR="1172AD16">
        <w:rPr>
          <w:rFonts w:ascii="Cambria" w:hAnsi="Cambria" w:eastAsia="Cambria" w:cs="Cambria"/>
          <w:b w:val="1"/>
          <w:bCs w:val="1"/>
          <w:noProof w:val="0"/>
          <w:sz w:val="24"/>
          <w:szCs w:val="24"/>
          <w:lang w:val="en-US"/>
        </w:rPr>
        <w:t>Out-File</w:t>
      </w:r>
      <w:r w:rsidRPr="42C759DA" w:rsidR="1172AD16">
        <w:rPr>
          <w:rFonts w:ascii="Cambria" w:hAnsi="Cambria" w:eastAsia="Cambria" w:cs="Cambria"/>
          <w:noProof w:val="0"/>
          <w:sz w:val="24"/>
          <w:szCs w:val="24"/>
          <w:lang w:val="en-US"/>
        </w:rPr>
        <w:t xml:space="preserve"> for later analysis.</w:t>
      </w:r>
    </w:p>
    <w:p xmlns:wp14="http://schemas.microsoft.com/office/word/2010/wordml" w:rsidR="0016790F" w:rsidRDefault="00A23931" w14:paraId="695FCE9E" wp14:noSpellErr="1" wp14:textId="7652567D">
      <w:pPr>
        <w:pStyle w:val="Heading1"/>
      </w:pPr>
      <w:r w:rsidR="00A23931">
        <w:rPr/>
        <w:t>Scripting Overview</w:t>
      </w:r>
    </w:p>
    <w:p w:rsidR="7C00EFDC" w:rsidRDefault="7C00EFDC" w14:paraId="5837D6A6" w14:textId="0304270B">
      <w:r w:rsidRPr="621CB9B1" w:rsidR="7C00EFDC">
        <w:rPr>
          <w:rFonts w:ascii="Cambria" w:hAnsi="Cambria" w:eastAsia="Cambria" w:cs="Cambria"/>
          <w:noProof w:val="0"/>
          <w:sz w:val="24"/>
          <w:szCs w:val="24"/>
          <w:lang w:val="en-US"/>
        </w:rPr>
        <w:t xml:space="preserve">Finally, when your tasks grow beyond one-liners, you can bundle everything into a </w:t>
      </w:r>
      <w:r w:rsidRPr="621CB9B1" w:rsidR="7C00EFDC">
        <w:rPr>
          <w:rFonts w:ascii="Consolas" w:hAnsi="Consolas" w:eastAsia="Consolas" w:cs="Consolas"/>
          <w:noProof w:val="0"/>
          <w:sz w:val="24"/>
          <w:szCs w:val="24"/>
          <w:lang w:val="en-US"/>
        </w:rPr>
        <w:t>.ps1</w:t>
      </w:r>
      <w:r w:rsidRPr="621CB9B1" w:rsidR="7C00EFDC">
        <w:rPr>
          <w:rFonts w:ascii="Cambria" w:hAnsi="Cambria" w:eastAsia="Cambria" w:cs="Cambria"/>
          <w:noProof w:val="0"/>
          <w:sz w:val="24"/>
          <w:szCs w:val="24"/>
          <w:lang w:val="en-US"/>
        </w:rPr>
        <w:t xml:space="preserve"> script. PowerShell scripts support variables, loops, conditionals, functions, and robust error handling—making it possible to automate complex, repeatable workflows. Just remember to check or adjust your execution policy so your scripts have the permissions they need to run.</w:t>
      </w:r>
    </w:p>
    <w:p w:rsidR="621CB9B1" w:rsidP="621CB9B1" w:rsidRDefault="621CB9B1" w14:paraId="1DED0D03" w14:textId="05C9B625">
      <w:pPr>
        <w:rPr>
          <w:rFonts w:ascii="Cambria" w:hAnsi="Cambria" w:eastAsia="Cambria" w:cs="Cambria"/>
          <w:noProof w:val="0"/>
          <w:sz w:val="24"/>
          <w:szCs w:val="24"/>
          <w:lang w:val="en-US"/>
        </w:rPr>
      </w:pPr>
    </w:p>
    <w:p w:rsidR="4C612C90" w:rsidP="621CB9B1" w:rsidRDefault="4C612C90" w14:paraId="61FB3A0E" w14:textId="7DF38298">
      <w:pPr>
        <w:pStyle w:val="Heading1"/>
      </w:pPr>
      <w:r w:rsidRPr="621CB9B1" w:rsidR="4C612C90">
        <w:rPr>
          <w:noProof w:val="0"/>
          <w:lang w:val="en-US"/>
        </w:rPr>
        <w:t>PowerShell — Key Concepts and Practical Notes</w:t>
      </w:r>
    </w:p>
    <w:p w:rsidR="4C612C90" w:rsidRDefault="4C612C90" w14:paraId="5D7646B2" w14:textId="62A10EC4">
      <w:r w:rsidRPr="621CB9B1" w:rsidR="4C612C90">
        <w:rPr>
          <w:rFonts w:ascii="Cambria" w:hAnsi="Cambria" w:eastAsia="Cambria" w:cs="Cambria"/>
          <w:noProof w:val="0"/>
          <w:sz w:val="24"/>
          <w:szCs w:val="24"/>
          <w:lang w:val="en-US"/>
        </w:rPr>
        <w:t>Introduction</w:t>
      </w:r>
    </w:p>
    <w:p w:rsidR="4C612C90" w:rsidRDefault="4C612C90" w14:paraId="7A32B252" w14:textId="5DC02D97">
      <w:r w:rsidRPr="621CB9B1" w:rsidR="4C612C90">
        <w:rPr>
          <w:rFonts w:ascii="Cambria" w:hAnsi="Cambria" w:eastAsia="Cambria" w:cs="Cambria"/>
          <w:noProof w:val="0"/>
          <w:sz w:val="24"/>
          <w:szCs w:val="24"/>
          <w:lang w:val="en-US"/>
        </w:rPr>
        <w:t xml:space="preserve">This short guide covers the PowerShell essentials </w:t>
      </w:r>
      <w:r w:rsidRPr="621CB9B1" w:rsidR="4C612C90">
        <w:rPr>
          <w:rFonts w:ascii="Cambria" w:hAnsi="Cambria" w:eastAsia="Cambria" w:cs="Cambria"/>
          <w:noProof w:val="0"/>
          <w:sz w:val="24"/>
          <w:szCs w:val="24"/>
          <w:lang w:val="en-US"/>
        </w:rPr>
        <w:t>you’ll</w:t>
      </w:r>
      <w:r w:rsidRPr="621CB9B1" w:rsidR="4C612C90">
        <w:rPr>
          <w:rFonts w:ascii="Cambria" w:hAnsi="Cambria" w:eastAsia="Cambria" w:cs="Cambria"/>
          <w:noProof w:val="0"/>
          <w:sz w:val="24"/>
          <w:szCs w:val="24"/>
          <w:lang w:val="en-US"/>
        </w:rPr>
        <w:t xml:space="preserve"> want to know when automating tasks or writing scripts: objects, arrays, variables, scope, useful operators, common scripting constructs, and how to modularize your work. </w:t>
      </w:r>
      <w:r w:rsidRPr="621CB9B1" w:rsidR="4C612C90">
        <w:rPr>
          <w:rFonts w:ascii="Cambria" w:hAnsi="Cambria" w:eastAsia="Cambria" w:cs="Cambria"/>
          <w:noProof w:val="0"/>
          <w:sz w:val="24"/>
          <w:szCs w:val="24"/>
          <w:lang w:val="en-US"/>
        </w:rPr>
        <w:t>I’ve</w:t>
      </w:r>
      <w:r w:rsidRPr="621CB9B1" w:rsidR="4C612C90">
        <w:rPr>
          <w:rFonts w:ascii="Cambria" w:hAnsi="Cambria" w:eastAsia="Cambria" w:cs="Cambria"/>
          <w:noProof w:val="0"/>
          <w:sz w:val="24"/>
          <w:szCs w:val="24"/>
          <w:lang w:val="en-US"/>
        </w:rPr>
        <w:t xml:space="preserve"> also added where to drop </w:t>
      </w:r>
      <w:r w:rsidRPr="621CB9B1" w:rsidR="4C612C90">
        <w:rPr>
          <w:rFonts w:ascii="Cambria" w:hAnsi="Cambria" w:eastAsia="Cambria" w:cs="Cambria"/>
          <w:noProof w:val="0"/>
          <w:sz w:val="24"/>
          <w:szCs w:val="24"/>
          <w:lang w:val="en-US"/>
        </w:rPr>
        <w:t>screenshots</w:t>
      </w:r>
      <w:r w:rsidRPr="621CB9B1" w:rsidR="4C612C90">
        <w:rPr>
          <w:rFonts w:ascii="Cambria" w:hAnsi="Cambria" w:eastAsia="Cambria" w:cs="Cambria"/>
          <w:noProof w:val="0"/>
          <w:sz w:val="24"/>
          <w:szCs w:val="24"/>
          <w:lang w:val="en-US"/>
        </w:rPr>
        <w:t xml:space="preserve"> so the document looks complete and easy to follow.</w:t>
      </w:r>
    </w:p>
    <w:p w:rsidR="621CB9B1" w:rsidP="621CB9B1" w:rsidRDefault="621CB9B1" w14:paraId="0CC44874" w14:textId="6805A006">
      <w:pPr>
        <w:rPr>
          <w:rFonts w:ascii="Cambria" w:hAnsi="Cambria" w:eastAsia="Cambria" w:cs="Cambria"/>
          <w:noProof w:val="0"/>
          <w:sz w:val="24"/>
          <w:szCs w:val="24"/>
          <w:lang w:val="en-US"/>
        </w:rPr>
      </w:pPr>
    </w:p>
    <w:p w:rsidR="4C612C90" w:rsidP="621CB9B1" w:rsidRDefault="4C612C90" w14:paraId="441CB2F3" w14:textId="342165EE">
      <w:pPr>
        <w:pStyle w:val="Heading1"/>
      </w:pPr>
      <w:r w:rsidRPr="621CB9B1" w:rsidR="4C612C90">
        <w:rPr>
          <w:noProof w:val="0"/>
          <w:lang w:val="en-US"/>
        </w:rPr>
        <w:t>Objects, Arrays, Variables</w:t>
      </w:r>
    </w:p>
    <w:p w:rsidR="4C612C90" w:rsidP="621CB9B1" w:rsidRDefault="4C612C90" w14:paraId="080F8D8C" w14:textId="360ACE66">
      <w:pPr>
        <w:spacing w:before="240" w:beforeAutospacing="off" w:after="240" w:afterAutospacing="off"/>
      </w:pPr>
      <w:r w:rsidRPr="621CB9B1" w:rsidR="4C612C90">
        <w:rPr>
          <w:rFonts w:ascii="Cambria" w:hAnsi="Cambria" w:eastAsia="Cambria" w:cs="Cambria"/>
          <w:noProof w:val="0"/>
          <w:sz w:val="24"/>
          <w:szCs w:val="24"/>
          <w:lang w:val="en-US"/>
        </w:rPr>
        <w:t xml:space="preserve">PowerShell works with </w:t>
      </w:r>
      <w:r w:rsidRPr="621CB9B1" w:rsidR="4C612C90">
        <w:rPr>
          <w:rFonts w:ascii="Cambria" w:hAnsi="Cambria" w:eastAsia="Cambria" w:cs="Cambria"/>
          <w:b w:val="1"/>
          <w:bCs w:val="1"/>
          <w:noProof w:val="0"/>
          <w:sz w:val="24"/>
          <w:szCs w:val="24"/>
          <w:lang w:val="en-US"/>
        </w:rPr>
        <w:t>objects</w:t>
      </w:r>
      <w:r w:rsidRPr="621CB9B1" w:rsidR="4C612C90">
        <w:rPr>
          <w:rFonts w:ascii="Cambria" w:hAnsi="Cambria" w:eastAsia="Cambria" w:cs="Cambria"/>
          <w:noProof w:val="0"/>
          <w:sz w:val="24"/>
          <w:szCs w:val="24"/>
          <w:lang w:val="en-US"/>
        </w:rPr>
        <w:t xml:space="preserve">, not plain text. When a cmdlet returns something (for example </w:t>
      </w:r>
      <w:r w:rsidRPr="621CB9B1" w:rsidR="4C612C90">
        <w:rPr>
          <w:rFonts w:ascii="Consolas" w:hAnsi="Consolas" w:eastAsia="Consolas" w:cs="Consolas"/>
          <w:noProof w:val="0"/>
          <w:sz w:val="24"/>
          <w:szCs w:val="24"/>
          <w:lang w:val="en-US"/>
        </w:rPr>
        <w:t>Get-Process</w:t>
      </w:r>
      <w:r w:rsidRPr="621CB9B1" w:rsidR="4C612C90">
        <w:rPr>
          <w:rFonts w:ascii="Cambria" w:hAnsi="Cambria" w:eastAsia="Cambria" w:cs="Cambria"/>
          <w:noProof w:val="0"/>
          <w:sz w:val="24"/>
          <w:szCs w:val="24"/>
          <w:lang w:val="en-US"/>
        </w:rPr>
        <w:t>), you get an object with properties and methods you can inspect and use. That makes chaining and transforming data much cleaner.</w:t>
      </w:r>
    </w:p>
    <w:p w:rsidR="4C612C90" w:rsidP="621CB9B1" w:rsidRDefault="4C612C90" w14:paraId="5BC4D752" w14:textId="7D14DF1C">
      <w:pPr>
        <w:spacing w:before="240" w:beforeAutospacing="off" w:after="240" w:afterAutospacing="off"/>
      </w:pPr>
      <w:r w:rsidRPr="621CB9B1" w:rsidR="4C612C90">
        <w:rPr>
          <w:rFonts w:ascii="Cambria" w:hAnsi="Cambria" w:eastAsia="Cambria" w:cs="Cambria"/>
          <w:noProof w:val="0"/>
          <w:sz w:val="24"/>
          <w:szCs w:val="24"/>
          <w:lang w:val="en-US"/>
        </w:rPr>
        <w:t>Examples:</w:t>
      </w:r>
    </w:p>
    <w:p w:rsidR="4C612C90" w:rsidP="621CB9B1" w:rsidRDefault="4C612C90" w14:paraId="11D0274C" w14:textId="0BFAD40A">
      <w:pPr>
        <w:pStyle w:val="ListParagraph"/>
        <w:numPr>
          <w:ilvl w:val="0"/>
          <w:numId w:val="11"/>
        </w:numPr>
        <w:spacing w:before="240" w:beforeAutospacing="off" w:after="240" w:afterAutospacing="off"/>
        <w:rPr>
          <w:rFonts w:ascii="Consolas" w:hAnsi="Consolas" w:eastAsia="Consolas" w:cs="Consolas"/>
          <w:noProof w:val="0"/>
          <w:sz w:val="24"/>
          <w:szCs w:val="24"/>
          <w:lang w:val="en-US"/>
        </w:rPr>
      </w:pPr>
      <w:r w:rsidRPr="621CB9B1" w:rsidR="4C612C90">
        <w:rPr>
          <w:rFonts w:ascii="Cambria" w:hAnsi="Cambria" w:eastAsia="Cambria" w:cs="Cambria"/>
          <w:noProof w:val="0"/>
          <w:sz w:val="24"/>
          <w:szCs w:val="24"/>
          <w:lang w:val="en-US"/>
        </w:rPr>
        <w:t xml:space="preserve">Variables: </w:t>
      </w:r>
      <w:r w:rsidRPr="621CB9B1" w:rsidR="4C612C90">
        <w:rPr>
          <w:rFonts w:ascii="Consolas" w:hAnsi="Consolas" w:eastAsia="Consolas" w:cs="Consolas"/>
          <w:noProof w:val="0"/>
          <w:sz w:val="24"/>
          <w:szCs w:val="24"/>
          <w:lang w:val="en-US"/>
        </w:rPr>
        <w:t>$name = "Aditya"</w:t>
      </w:r>
      <w:r w:rsidRPr="621CB9B1" w:rsidR="4C612C90">
        <w:rPr>
          <w:rFonts w:ascii="Cambria" w:hAnsi="Cambria" w:eastAsia="Cambria" w:cs="Cambria"/>
          <w:noProof w:val="0"/>
          <w:sz w:val="24"/>
          <w:szCs w:val="24"/>
          <w:lang w:val="en-US"/>
        </w:rPr>
        <w:t xml:space="preserve">, </w:t>
      </w:r>
      <w:r w:rsidRPr="621CB9B1" w:rsidR="4C612C90">
        <w:rPr>
          <w:rFonts w:ascii="Consolas" w:hAnsi="Consolas" w:eastAsia="Consolas" w:cs="Consolas"/>
          <w:noProof w:val="0"/>
          <w:sz w:val="24"/>
          <w:szCs w:val="24"/>
          <w:lang w:val="en-US"/>
        </w:rPr>
        <w:t>$age = 25</w:t>
      </w:r>
    </w:p>
    <w:p w:rsidR="4C612C90" w:rsidP="621CB9B1" w:rsidRDefault="4C612C90" w14:paraId="70BE4897" w14:textId="4ABA947E">
      <w:pPr>
        <w:pStyle w:val="ListParagraph"/>
        <w:numPr>
          <w:ilvl w:val="0"/>
          <w:numId w:val="11"/>
        </w:numPr>
        <w:spacing w:before="240" w:beforeAutospacing="off" w:after="240" w:afterAutospacing="off"/>
        <w:rPr>
          <w:rFonts w:ascii="Consolas" w:hAnsi="Consolas" w:eastAsia="Consolas" w:cs="Consolas"/>
          <w:noProof w:val="0"/>
          <w:sz w:val="24"/>
          <w:szCs w:val="24"/>
          <w:lang w:val="en-US"/>
        </w:rPr>
      </w:pPr>
      <w:r w:rsidRPr="621CB9B1" w:rsidR="4C612C90">
        <w:rPr>
          <w:rFonts w:ascii="Cambria" w:hAnsi="Cambria" w:eastAsia="Cambria" w:cs="Cambria"/>
          <w:noProof w:val="0"/>
          <w:sz w:val="24"/>
          <w:szCs w:val="24"/>
          <w:lang w:val="en-US"/>
        </w:rPr>
        <w:t xml:space="preserve">Arrays: </w:t>
      </w:r>
      <w:r w:rsidRPr="621CB9B1" w:rsidR="4C612C90">
        <w:rPr>
          <w:rFonts w:ascii="Consolas" w:hAnsi="Consolas" w:eastAsia="Consolas" w:cs="Consolas"/>
          <w:noProof w:val="0"/>
          <w:sz w:val="24"/>
          <w:szCs w:val="24"/>
          <w:lang w:val="en-US"/>
        </w:rPr>
        <w:t>$names = @("Aditya","Rajneesh")</w:t>
      </w:r>
    </w:p>
    <w:p w:rsidR="4C612C90" w:rsidP="621CB9B1" w:rsidRDefault="4C612C90" w14:paraId="561DCC00" w14:textId="356D52F8">
      <w:pPr>
        <w:pStyle w:val="ListParagraph"/>
        <w:numPr>
          <w:ilvl w:val="0"/>
          <w:numId w:val="11"/>
        </w:numPr>
        <w:spacing w:before="240" w:beforeAutospacing="off" w:after="240" w:afterAutospacing="off"/>
        <w:rPr>
          <w:rFonts w:ascii="Cambria" w:hAnsi="Cambria" w:eastAsia="Cambria" w:cs="Cambria"/>
          <w:noProof w:val="0"/>
          <w:sz w:val="24"/>
          <w:szCs w:val="24"/>
          <w:lang w:val="en-US"/>
        </w:rPr>
      </w:pPr>
      <w:r w:rsidRPr="621CB9B1" w:rsidR="4C612C90">
        <w:rPr>
          <w:rFonts w:ascii="Cambria" w:hAnsi="Cambria" w:eastAsia="Cambria" w:cs="Cambria"/>
          <w:noProof w:val="0"/>
          <w:sz w:val="24"/>
          <w:szCs w:val="24"/>
          <w:lang w:val="en-US"/>
        </w:rPr>
        <w:t xml:space="preserve">Objects: </w:t>
      </w:r>
      <w:r w:rsidRPr="621CB9B1" w:rsidR="4C612C90">
        <w:rPr>
          <w:rFonts w:ascii="Consolas" w:hAnsi="Consolas" w:eastAsia="Consolas" w:cs="Consolas"/>
          <w:noProof w:val="0"/>
          <w:sz w:val="24"/>
          <w:szCs w:val="24"/>
          <w:lang w:val="en-US"/>
        </w:rPr>
        <w:t>$p = Get-Process | Select-Object -First 1</w:t>
      </w:r>
      <w:r w:rsidRPr="621CB9B1" w:rsidR="4C612C90">
        <w:rPr>
          <w:rFonts w:ascii="Cambria" w:hAnsi="Cambria" w:eastAsia="Cambria" w:cs="Cambria"/>
          <w:noProof w:val="0"/>
          <w:sz w:val="24"/>
          <w:szCs w:val="24"/>
          <w:lang w:val="en-US"/>
        </w:rPr>
        <w:t xml:space="preserve"> then use </w:t>
      </w:r>
      <w:r w:rsidRPr="621CB9B1" w:rsidR="4C612C90">
        <w:rPr>
          <w:rFonts w:ascii="Consolas" w:hAnsi="Consolas" w:eastAsia="Consolas" w:cs="Consolas"/>
          <w:noProof w:val="0"/>
          <w:sz w:val="24"/>
          <w:szCs w:val="24"/>
          <w:lang w:val="en-US"/>
        </w:rPr>
        <w:t>$</w:t>
      </w:r>
      <w:r w:rsidRPr="621CB9B1" w:rsidR="4C612C90">
        <w:rPr>
          <w:rFonts w:ascii="Consolas" w:hAnsi="Consolas" w:eastAsia="Consolas" w:cs="Consolas"/>
          <w:noProof w:val="0"/>
          <w:sz w:val="24"/>
          <w:szCs w:val="24"/>
          <w:lang w:val="en-US"/>
        </w:rPr>
        <w:t>p.Name</w:t>
      </w:r>
      <w:r w:rsidRPr="621CB9B1" w:rsidR="4C612C90">
        <w:rPr>
          <w:rFonts w:ascii="Cambria" w:hAnsi="Cambria" w:eastAsia="Cambria" w:cs="Cambria"/>
          <w:noProof w:val="0"/>
          <w:sz w:val="24"/>
          <w:szCs w:val="24"/>
          <w:lang w:val="en-US"/>
        </w:rPr>
        <w:t xml:space="preserve">, </w:t>
      </w:r>
      <w:r w:rsidRPr="621CB9B1" w:rsidR="4C612C90">
        <w:rPr>
          <w:rFonts w:ascii="Consolas" w:hAnsi="Consolas" w:eastAsia="Consolas" w:cs="Consolas"/>
          <w:noProof w:val="0"/>
          <w:sz w:val="24"/>
          <w:szCs w:val="24"/>
          <w:lang w:val="en-US"/>
        </w:rPr>
        <w:t>$</w:t>
      </w:r>
      <w:r w:rsidRPr="621CB9B1" w:rsidR="4C612C90">
        <w:rPr>
          <w:rFonts w:ascii="Consolas" w:hAnsi="Consolas" w:eastAsia="Consolas" w:cs="Consolas"/>
          <w:noProof w:val="0"/>
          <w:sz w:val="24"/>
          <w:szCs w:val="24"/>
          <w:lang w:val="en-US"/>
        </w:rPr>
        <w:t>p.Id</w:t>
      </w:r>
      <w:r w:rsidRPr="621CB9B1" w:rsidR="4C612C90">
        <w:rPr>
          <w:rFonts w:ascii="Cambria" w:hAnsi="Cambria" w:eastAsia="Cambria" w:cs="Cambria"/>
          <w:noProof w:val="0"/>
          <w:sz w:val="24"/>
          <w:szCs w:val="24"/>
          <w:lang w:val="en-US"/>
        </w:rPr>
        <w:t>.</w:t>
      </w:r>
    </w:p>
    <w:p w:rsidR="0AC40895" w:rsidP="621CB9B1" w:rsidRDefault="0AC40895" w14:paraId="6CDD2619" w14:textId="4CC2862B">
      <w:pPr>
        <w:pStyle w:val="Normal"/>
        <w:spacing w:before="240" w:beforeAutospacing="off" w:after="240" w:afterAutospacing="off"/>
      </w:pPr>
      <w:r w:rsidRPr="621CB9B1" w:rsidR="0AC40895">
        <w:rPr>
          <w:rFonts w:ascii="Cambria" w:hAnsi="Cambria" w:eastAsia="Cambria" w:cs="Cambria"/>
          <w:noProof w:val="0"/>
          <w:sz w:val="24"/>
          <w:szCs w:val="24"/>
          <w:lang w:val="en-US"/>
        </w:rPr>
        <w:t xml:space="preserve">                               </w:t>
      </w:r>
      <w:r w:rsidR="0AC40895">
        <w:drawing>
          <wp:inline wp14:editId="20034E29" wp14:anchorId="180FA924">
            <wp:extent cx="5486400" cy="5438775"/>
            <wp:effectExtent l="0" t="0" r="0" b="0"/>
            <wp:docPr id="20399272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39927224" name=""/>
                    <pic:cNvPicPr/>
                  </pic:nvPicPr>
                  <pic:blipFill>
                    <a:blip xmlns:r="http://schemas.openxmlformats.org/officeDocument/2006/relationships" r:embed="rId1221200882">
                      <a:extLst>
                        <a:ext xmlns:a="http://schemas.openxmlformats.org/drawingml/2006/main" uri="{28A0092B-C50C-407E-A947-70E740481C1C}">
                          <a14:useLocalDpi xmlns:a14="http://schemas.microsoft.com/office/drawing/2010/main" val="0"/>
                        </a:ext>
                      </a:extLst>
                    </a:blip>
                    <a:stretch>
                      <a:fillRect/>
                    </a:stretch>
                  </pic:blipFill>
                  <pic:spPr>
                    <a:xfrm>
                      <a:off x="0" y="0"/>
                      <a:ext cx="5486400" cy="5438775"/>
                    </a:xfrm>
                    <a:prstGeom prst="rect">
                      <a:avLst/>
                    </a:prstGeom>
                  </pic:spPr>
                </pic:pic>
              </a:graphicData>
            </a:graphic>
          </wp:inline>
        </w:drawing>
      </w:r>
    </w:p>
    <w:p w:rsidR="621CB9B1" w:rsidP="621CB9B1" w:rsidRDefault="621CB9B1" w14:paraId="70245356" w14:textId="6BADAA48">
      <w:pPr>
        <w:pStyle w:val="Normal"/>
        <w:spacing w:before="240" w:beforeAutospacing="off" w:after="240" w:afterAutospacing="off"/>
        <w:rPr>
          <w:rFonts w:ascii="Cambria" w:hAnsi="Cambria" w:eastAsia="Cambria" w:cs="Cambria"/>
          <w:noProof w:val="0"/>
          <w:sz w:val="24"/>
          <w:szCs w:val="24"/>
          <w:lang w:val="en-US"/>
        </w:rPr>
      </w:pPr>
    </w:p>
    <w:p w:rsidR="364C355D" w:rsidP="621CB9B1" w:rsidRDefault="364C355D" w14:paraId="59C9474E" w14:textId="173AA828">
      <w:pPr>
        <w:pStyle w:val="Heading1"/>
      </w:pPr>
      <w:r w:rsidRPr="621CB9B1" w:rsidR="364C355D">
        <w:rPr>
          <w:noProof w:val="0"/>
          <w:lang w:val="en-US"/>
        </w:rPr>
        <w:t>Scope</w:t>
      </w:r>
    </w:p>
    <w:p w:rsidR="364C355D" w:rsidP="621CB9B1" w:rsidRDefault="364C355D" w14:paraId="2CA15F44" w14:textId="7C3BEFCB">
      <w:pPr>
        <w:spacing w:before="240" w:beforeAutospacing="off" w:after="240" w:afterAutospacing="off"/>
      </w:pPr>
      <w:r w:rsidRPr="621CB9B1" w:rsidR="364C355D">
        <w:rPr>
          <w:rFonts w:ascii="Cambria" w:hAnsi="Cambria" w:eastAsia="Cambria" w:cs="Cambria"/>
          <w:noProof w:val="0"/>
          <w:sz w:val="24"/>
          <w:szCs w:val="24"/>
          <w:lang w:val="en-US"/>
        </w:rPr>
        <w:t>Scope controls where a variable or function is visible. The common scopes are:</w:t>
      </w:r>
    </w:p>
    <w:p w:rsidR="364C355D" w:rsidP="621CB9B1" w:rsidRDefault="364C355D" w14:paraId="18150D3D" w14:textId="5D615F47">
      <w:pPr>
        <w:pStyle w:val="ListParagraph"/>
        <w:numPr>
          <w:ilvl w:val="0"/>
          <w:numId w:val="12"/>
        </w:numPr>
        <w:spacing w:before="240" w:beforeAutospacing="off" w:after="240" w:afterAutospacing="off"/>
        <w:rPr>
          <w:rFonts w:ascii="Cambria" w:hAnsi="Cambria" w:eastAsia="Cambria" w:cs="Cambria"/>
          <w:noProof w:val="0"/>
          <w:sz w:val="24"/>
          <w:szCs w:val="24"/>
          <w:lang w:val="en-US"/>
        </w:rPr>
      </w:pPr>
      <w:r w:rsidRPr="621CB9B1" w:rsidR="364C355D">
        <w:rPr>
          <w:rFonts w:ascii="Cambria" w:hAnsi="Cambria" w:eastAsia="Cambria" w:cs="Cambria"/>
          <w:b w:val="1"/>
          <w:bCs w:val="1"/>
          <w:noProof w:val="0"/>
          <w:sz w:val="24"/>
          <w:szCs w:val="24"/>
          <w:lang w:val="en-US"/>
        </w:rPr>
        <w:t>Local</w:t>
      </w:r>
      <w:r w:rsidRPr="621CB9B1" w:rsidR="364C355D">
        <w:rPr>
          <w:rFonts w:ascii="Cambria" w:hAnsi="Cambria" w:eastAsia="Cambria" w:cs="Cambria"/>
          <w:noProof w:val="0"/>
          <w:sz w:val="24"/>
          <w:szCs w:val="24"/>
          <w:lang w:val="en-US"/>
        </w:rPr>
        <w:t xml:space="preserve"> — default inside the current block or function.</w:t>
      </w:r>
    </w:p>
    <w:p w:rsidR="364C355D" w:rsidP="621CB9B1" w:rsidRDefault="364C355D" w14:paraId="7C229B34" w14:textId="10D156BB">
      <w:pPr>
        <w:pStyle w:val="ListParagraph"/>
        <w:numPr>
          <w:ilvl w:val="0"/>
          <w:numId w:val="12"/>
        </w:numPr>
        <w:spacing w:before="240" w:beforeAutospacing="off" w:after="240" w:afterAutospacing="off"/>
        <w:rPr>
          <w:rFonts w:ascii="Cambria" w:hAnsi="Cambria" w:eastAsia="Cambria" w:cs="Cambria"/>
          <w:noProof w:val="0"/>
          <w:sz w:val="24"/>
          <w:szCs w:val="24"/>
          <w:lang w:val="en-US"/>
        </w:rPr>
      </w:pPr>
      <w:r w:rsidRPr="621CB9B1" w:rsidR="364C355D">
        <w:rPr>
          <w:rFonts w:ascii="Cambria" w:hAnsi="Cambria" w:eastAsia="Cambria" w:cs="Cambria"/>
          <w:b w:val="1"/>
          <w:bCs w:val="1"/>
          <w:noProof w:val="0"/>
          <w:sz w:val="24"/>
          <w:szCs w:val="24"/>
          <w:lang w:val="en-US"/>
        </w:rPr>
        <w:t>Script</w:t>
      </w:r>
      <w:r w:rsidRPr="621CB9B1" w:rsidR="364C355D">
        <w:rPr>
          <w:rFonts w:ascii="Cambria" w:hAnsi="Cambria" w:eastAsia="Cambria" w:cs="Cambria"/>
          <w:noProof w:val="0"/>
          <w:sz w:val="24"/>
          <w:szCs w:val="24"/>
          <w:lang w:val="en-US"/>
        </w:rPr>
        <w:t xml:space="preserve"> — visible anywhere in the script file.</w:t>
      </w:r>
    </w:p>
    <w:p w:rsidR="364C355D" w:rsidP="621CB9B1" w:rsidRDefault="364C355D" w14:paraId="511867FA" w14:textId="77DFBE30">
      <w:pPr>
        <w:pStyle w:val="ListParagraph"/>
        <w:numPr>
          <w:ilvl w:val="0"/>
          <w:numId w:val="12"/>
        </w:numPr>
        <w:spacing w:before="240" w:beforeAutospacing="off" w:after="240" w:afterAutospacing="off"/>
        <w:rPr>
          <w:rFonts w:ascii="Cambria" w:hAnsi="Cambria" w:eastAsia="Cambria" w:cs="Cambria"/>
          <w:noProof w:val="0"/>
          <w:sz w:val="24"/>
          <w:szCs w:val="24"/>
          <w:lang w:val="en-US"/>
        </w:rPr>
      </w:pPr>
      <w:r w:rsidRPr="621CB9B1" w:rsidR="364C355D">
        <w:rPr>
          <w:rFonts w:ascii="Cambria" w:hAnsi="Cambria" w:eastAsia="Cambria" w:cs="Cambria"/>
          <w:b w:val="1"/>
          <w:bCs w:val="1"/>
          <w:noProof w:val="0"/>
          <w:sz w:val="24"/>
          <w:szCs w:val="24"/>
          <w:lang w:val="en-US"/>
        </w:rPr>
        <w:t>Global</w:t>
      </w:r>
      <w:r w:rsidRPr="621CB9B1" w:rsidR="364C355D">
        <w:rPr>
          <w:rFonts w:ascii="Cambria" w:hAnsi="Cambria" w:eastAsia="Cambria" w:cs="Cambria"/>
          <w:noProof w:val="0"/>
          <w:sz w:val="24"/>
          <w:szCs w:val="24"/>
          <w:lang w:val="en-US"/>
        </w:rPr>
        <w:t xml:space="preserve"> — visible in the entire session.</w:t>
      </w:r>
    </w:p>
    <w:p w:rsidR="364C355D" w:rsidP="621CB9B1" w:rsidRDefault="364C355D" w14:paraId="501CCDD2" w14:textId="741811ED">
      <w:pPr>
        <w:pStyle w:val="ListParagraph"/>
        <w:numPr>
          <w:ilvl w:val="0"/>
          <w:numId w:val="12"/>
        </w:numPr>
        <w:spacing w:before="240" w:beforeAutospacing="off" w:after="240" w:afterAutospacing="off"/>
        <w:rPr>
          <w:rFonts w:ascii="Cambria" w:hAnsi="Cambria" w:eastAsia="Cambria" w:cs="Cambria"/>
          <w:noProof w:val="0"/>
          <w:sz w:val="24"/>
          <w:szCs w:val="24"/>
          <w:lang w:val="en-US"/>
        </w:rPr>
      </w:pPr>
      <w:r w:rsidRPr="621CB9B1" w:rsidR="364C355D">
        <w:rPr>
          <w:rFonts w:ascii="Cambria" w:hAnsi="Cambria" w:eastAsia="Cambria" w:cs="Cambria"/>
          <w:b w:val="1"/>
          <w:bCs w:val="1"/>
          <w:noProof w:val="0"/>
          <w:sz w:val="24"/>
          <w:szCs w:val="24"/>
          <w:lang w:val="en-US"/>
        </w:rPr>
        <w:t>Private</w:t>
      </w:r>
      <w:r w:rsidRPr="621CB9B1" w:rsidR="364C355D">
        <w:rPr>
          <w:rFonts w:ascii="Cambria" w:hAnsi="Cambria" w:eastAsia="Cambria" w:cs="Cambria"/>
          <w:noProof w:val="0"/>
          <w:sz w:val="24"/>
          <w:szCs w:val="24"/>
          <w:lang w:val="en-US"/>
        </w:rPr>
        <w:t xml:space="preserve"> — explicit local visibility inside a module or function.</w:t>
      </w:r>
    </w:p>
    <w:p w:rsidR="364C355D" w:rsidP="621CB9B1" w:rsidRDefault="364C355D" w14:paraId="71BDFC2C" w14:textId="354EB567">
      <w:pPr>
        <w:spacing w:before="240" w:beforeAutospacing="off" w:after="240" w:afterAutospacing="off"/>
      </w:pPr>
      <w:r w:rsidRPr="621CB9B1" w:rsidR="364C355D">
        <w:rPr>
          <w:rFonts w:ascii="Cambria" w:hAnsi="Cambria" w:eastAsia="Cambria" w:cs="Cambria"/>
          <w:noProof w:val="0"/>
          <w:sz w:val="24"/>
          <w:szCs w:val="24"/>
          <w:lang w:val="en-US"/>
        </w:rPr>
        <w:t>Example usage:</w:t>
      </w:r>
    </w:p>
    <w:p w:rsidR="364C355D" w:rsidP="621CB9B1" w:rsidRDefault="364C355D" w14:paraId="602B935E" w14:textId="0DB70909">
      <w:pPr>
        <w:pStyle w:val="ListParagraph"/>
        <w:numPr>
          <w:ilvl w:val="0"/>
          <w:numId w:val="13"/>
        </w:numPr>
        <w:spacing w:before="240" w:beforeAutospacing="off" w:after="240" w:afterAutospacing="off"/>
        <w:rPr>
          <w:rFonts w:ascii="Cambria" w:hAnsi="Cambria" w:eastAsia="Cambria" w:cs="Cambria"/>
          <w:noProof w:val="0"/>
          <w:sz w:val="24"/>
          <w:szCs w:val="24"/>
          <w:lang w:val="en-US"/>
        </w:rPr>
      </w:pPr>
      <w:r w:rsidRPr="621CB9B1" w:rsidR="364C355D">
        <w:rPr>
          <w:rFonts w:ascii="Consolas" w:hAnsi="Consolas" w:eastAsia="Consolas" w:cs="Consolas"/>
          <w:noProof w:val="0"/>
          <w:sz w:val="24"/>
          <w:szCs w:val="24"/>
          <w:lang w:val="en-US"/>
        </w:rPr>
        <w:t>$script:counter = 0</w:t>
      </w:r>
      <w:r w:rsidRPr="621CB9B1" w:rsidR="364C355D">
        <w:rPr>
          <w:rFonts w:ascii="Cambria" w:hAnsi="Cambria" w:eastAsia="Cambria" w:cs="Cambria"/>
          <w:noProof w:val="0"/>
          <w:sz w:val="24"/>
          <w:szCs w:val="24"/>
          <w:lang w:val="en-US"/>
        </w:rPr>
        <w:t xml:space="preserve"> to make a variable available across the whole script.</w:t>
      </w:r>
    </w:p>
    <w:p w:rsidR="364C355D" w:rsidP="621CB9B1" w:rsidRDefault="364C355D" w14:paraId="7879EDCE" w14:textId="17B12D4D">
      <w:pPr>
        <w:pStyle w:val="ListParagraph"/>
        <w:numPr>
          <w:ilvl w:val="0"/>
          <w:numId w:val="13"/>
        </w:numPr>
        <w:spacing w:before="240" w:beforeAutospacing="off" w:after="240" w:afterAutospacing="off"/>
        <w:rPr>
          <w:rFonts w:ascii="Cambria" w:hAnsi="Cambria" w:eastAsia="Cambria" w:cs="Cambria"/>
          <w:noProof w:val="0"/>
          <w:sz w:val="24"/>
          <w:szCs w:val="24"/>
          <w:lang w:val="en-US"/>
        </w:rPr>
      </w:pPr>
      <w:r w:rsidRPr="621CB9B1" w:rsidR="364C355D">
        <w:rPr>
          <w:rFonts w:ascii="Cambria" w:hAnsi="Cambria" w:eastAsia="Cambria" w:cs="Cambria"/>
          <w:noProof w:val="0"/>
          <w:sz w:val="24"/>
          <w:szCs w:val="24"/>
          <w:lang w:val="en-US"/>
        </w:rPr>
        <w:t>Avoid overusing global variables — they make code harder to test and reuse.</w:t>
      </w:r>
    </w:p>
    <w:p w:rsidR="63125E03" w:rsidP="621CB9B1" w:rsidRDefault="63125E03" w14:paraId="08B2F231" w14:textId="42E91B8A">
      <w:pPr>
        <w:pStyle w:val="Normal"/>
      </w:pPr>
      <w:r w:rsidRPr="621CB9B1" w:rsidR="63125E03">
        <w:rPr>
          <w:noProof w:val="0"/>
          <w:lang w:val="en-US"/>
        </w:rPr>
        <w:t xml:space="preserve">                                </w:t>
      </w:r>
      <w:r w:rsidR="456455AB">
        <w:drawing>
          <wp:inline wp14:editId="2B5A0B1A" wp14:anchorId="222ED477">
            <wp:extent cx="5486400" cy="3867150"/>
            <wp:effectExtent l="0" t="0" r="0" b="0"/>
            <wp:docPr id="129369454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3694545" name=""/>
                    <pic:cNvPicPr/>
                  </pic:nvPicPr>
                  <pic:blipFill>
                    <a:blip xmlns:r="http://schemas.openxmlformats.org/officeDocument/2006/relationships" r:embed="rId2100805157">
                      <a:extLst>
                        <a:ext xmlns:a="http://schemas.openxmlformats.org/drawingml/2006/main" uri="{28A0092B-C50C-407E-A947-70E740481C1C}">
                          <a14:useLocalDpi xmlns:a14="http://schemas.microsoft.com/office/drawing/2010/main" val="0"/>
                        </a:ext>
                      </a:extLst>
                    </a:blip>
                    <a:stretch>
                      <a:fillRect/>
                    </a:stretch>
                  </pic:blipFill>
                  <pic:spPr>
                    <a:xfrm>
                      <a:off x="0" y="0"/>
                      <a:ext cx="5486400" cy="3867150"/>
                    </a:xfrm>
                    <a:prstGeom prst="rect">
                      <a:avLst/>
                    </a:prstGeom>
                  </pic:spPr>
                </pic:pic>
              </a:graphicData>
            </a:graphic>
          </wp:inline>
        </w:drawing>
      </w:r>
    </w:p>
    <w:p w:rsidR="364C355D" w:rsidP="621CB9B1" w:rsidRDefault="364C355D" w14:paraId="527C9B36" w14:textId="62590ABB">
      <w:pPr>
        <w:pStyle w:val="Heading1"/>
      </w:pPr>
      <w:r w:rsidRPr="621CB9B1" w:rsidR="364C355D">
        <w:rPr>
          <w:noProof w:val="0"/>
          <w:lang w:val="en-US"/>
        </w:rPr>
        <w:t>More Operators</w:t>
      </w:r>
    </w:p>
    <w:p w:rsidR="364C355D" w:rsidP="621CB9B1" w:rsidRDefault="364C355D" w14:paraId="3E372952" w14:textId="1AE5A70D">
      <w:pPr>
        <w:spacing w:before="240" w:beforeAutospacing="off" w:after="240" w:afterAutospacing="off"/>
      </w:pPr>
      <w:r w:rsidRPr="621CB9B1" w:rsidR="364C355D">
        <w:rPr>
          <w:rFonts w:ascii="Cambria" w:hAnsi="Cambria" w:eastAsia="Cambria" w:cs="Cambria"/>
          <w:noProof w:val="0"/>
          <w:sz w:val="24"/>
          <w:szCs w:val="24"/>
          <w:lang w:val="en-US"/>
        </w:rPr>
        <w:t>PowerShell’s operators are powerful and readable:</w:t>
      </w:r>
    </w:p>
    <w:p w:rsidR="364C355D" w:rsidP="621CB9B1" w:rsidRDefault="364C355D" w14:paraId="49D3AC89" w14:textId="2E99A93C">
      <w:pPr>
        <w:pStyle w:val="ListParagraph"/>
        <w:numPr>
          <w:ilvl w:val="0"/>
          <w:numId w:val="14"/>
        </w:numPr>
        <w:spacing w:before="240" w:beforeAutospacing="off" w:after="240" w:afterAutospacing="off"/>
        <w:rPr>
          <w:rFonts w:ascii="Consolas" w:hAnsi="Consolas" w:eastAsia="Consolas" w:cs="Consolas"/>
          <w:noProof w:val="0"/>
          <w:sz w:val="24"/>
          <w:szCs w:val="24"/>
          <w:lang w:val="en-US"/>
        </w:rPr>
      </w:pPr>
      <w:r w:rsidRPr="621CB9B1" w:rsidR="364C355D">
        <w:rPr>
          <w:rFonts w:ascii="Cambria" w:hAnsi="Cambria" w:eastAsia="Cambria" w:cs="Cambria"/>
          <w:b w:val="1"/>
          <w:bCs w:val="1"/>
          <w:noProof w:val="0"/>
          <w:sz w:val="24"/>
          <w:szCs w:val="24"/>
          <w:lang w:val="en-US"/>
        </w:rPr>
        <w:t>Arithmetic:</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w:t>
      </w:r>
    </w:p>
    <w:p w:rsidR="364C355D" w:rsidP="621CB9B1" w:rsidRDefault="364C355D" w14:paraId="559649EF" w14:textId="05F19DCB">
      <w:pPr>
        <w:pStyle w:val="ListParagraph"/>
        <w:numPr>
          <w:ilvl w:val="0"/>
          <w:numId w:val="14"/>
        </w:numPr>
        <w:spacing w:before="240" w:beforeAutospacing="off" w:after="240" w:afterAutospacing="off"/>
        <w:rPr>
          <w:rFonts w:ascii="Consolas" w:hAnsi="Consolas" w:eastAsia="Consolas" w:cs="Consolas"/>
          <w:noProof w:val="0"/>
          <w:sz w:val="24"/>
          <w:szCs w:val="24"/>
          <w:lang w:val="en-US"/>
        </w:rPr>
      </w:pPr>
      <w:r w:rsidRPr="621CB9B1" w:rsidR="364C355D">
        <w:rPr>
          <w:rFonts w:ascii="Cambria" w:hAnsi="Cambria" w:eastAsia="Cambria" w:cs="Cambria"/>
          <w:b w:val="1"/>
          <w:bCs w:val="1"/>
          <w:noProof w:val="0"/>
          <w:sz w:val="24"/>
          <w:szCs w:val="24"/>
          <w:lang w:val="en-US"/>
        </w:rPr>
        <w:t>Comparison:</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-eq</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-ne</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-gt</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-lt</w:t>
      </w:r>
    </w:p>
    <w:p w:rsidR="364C355D" w:rsidP="621CB9B1" w:rsidRDefault="364C355D" w14:paraId="141E13C4" w14:textId="22C4BD71">
      <w:pPr>
        <w:pStyle w:val="ListParagraph"/>
        <w:numPr>
          <w:ilvl w:val="0"/>
          <w:numId w:val="14"/>
        </w:numPr>
        <w:spacing w:before="240" w:beforeAutospacing="off" w:after="240" w:afterAutospacing="off"/>
        <w:rPr>
          <w:rFonts w:ascii="Consolas" w:hAnsi="Consolas" w:eastAsia="Consolas" w:cs="Consolas"/>
          <w:noProof w:val="0"/>
          <w:sz w:val="24"/>
          <w:szCs w:val="24"/>
          <w:lang w:val="en-US"/>
        </w:rPr>
      </w:pPr>
      <w:r w:rsidRPr="621CB9B1" w:rsidR="364C355D">
        <w:rPr>
          <w:rFonts w:ascii="Cambria" w:hAnsi="Cambria" w:eastAsia="Cambria" w:cs="Cambria"/>
          <w:b w:val="1"/>
          <w:bCs w:val="1"/>
          <w:noProof w:val="0"/>
          <w:sz w:val="24"/>
          <w:szCs w:val="24"/>
          <w:lang w:val="en-US"/>
        </w:rPr>
        <w:t>Logical:</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-and</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-or</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-not</w:t>
      </w:r>
    </w:p>
    <w:p w:rsidR="364C355D" w:rsidP="621CB9B1" w:rsidRDefault="364C355D" w14:paraId="02A569AE" w14:textId="7DB7EAE3">
      <w:pPr>
        <w:pStyle w:val="ListParagraph"/>
        <w:numPr>
          <w:ilvl w:val="0"/>
          <w:numId w:val="14"/>
        </w:numPr>
        <w:spacing w:before="240" w:beforeAutospacing="off" w:after="240" w:afterAutospacing="off"/>
        <w:rPr>
          <w:rFonts w:ascii="Cambria" w:hAnsi="Cambria" w:eastAsia="Cambria" w:cs="Cambria"/>
          <w:noProof w:val="0"/>
          <w:sz w:val="24"/>
          <w:szCs w:val="24"/>
          <w:lang w:val="en-US"/>
        </w:rPr>
      </w:pPr>
      <w:r w:rsidRPr="621CB9B1" w:rsidR="364C355D">
        <w:rPr>
          <w:rFonts w:ascii="Cambria" w:hAnsi="Cambria" w:eastAsia="Cambria" w:cs="Cambria"/>
          <w:b w:val="1"/>
          <w:bCs w:val="1"/>
          <w:noProof w:val="0"/>
          <w:sz w:val="24"/>
          <w:szCs w:val="24"/>
          <w:lang w:val="en-US"/>
        </w:rPr>
        <w:t>Pipeline:</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w:t>
      </w:r>
      <w:r w:rsidRPr="621CB9B1" w:rsidR="364C355D">
        <w:rPr>
          <w:rFonts w:ascii="Cambria" w:hAnsi="Cambria" w:eastAsia="Cambria" w:cs="Cambria"/>
          <w:noProof w:val="0"/>
          <w:sz w:val="24"/>
          <w:szCs w:val="24"/>
          <w:lang w:val="en-US"/>
        </w:rPr>
        <w:t xml:space="preserve"> (passes objects from one cmdlet to the next)</w:t>
      </w:r>
    </w:p>
    <w:p w:rsidR="364C355D" w:rsidP="621CB9B1" w:rsidRDefault="364C355D" w14:paraId="0611DAAA" w14:textId="7050BBF7">
      <w:pPr>
        <w:pStyle w:val="ListParagraph"/>
        <w:numPr>
          <w:ilvl w:val="0"/>
          <w:numId w:val="14"/>
        </w:numPr>
        <w:spacing w:before="240" w:beforeAutospacing="off" w:after="240" w:afterAutospacing="off"/>
        <w:rPr>
          <w:rFonts w:ascii="Cambria" w:hAnsi="Cambria" w:eastAsia="Cambria" w:cs="Cambria"/>
          <w:noProof w:val="0"/>
          <w:sz w:val="24"/>
          <w:szCs w:val="24"/>
          <w:lang w:val="en-US"/>
        </w:rPr>
      </w:pPr>
      <w:r w:rsidRPr="621CB9B1" w:rsidR="364C355D">
        <w:rPr>
          <w:rFonts w:ascii="Cambria" w:hAnsi="Cambria" w:eastAsia="Cambria" w:cs="Cambria"/>
          <w:b w:val="1"/>
          <w:bCs w:val="1"/>
          <w:noProof w:val="0"/>
          <w:sz w:val="24"/>
          <w:szCs w:val="24"/>
          <w:lang w:val="en-US"/>
        </w:rPr>
        <w:t>Format operator:</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-f</w:t>
      </w:r>
      <w:r w:rsidRPr="621CB9B1" w:rsidR="364C355D">
        <w:rPr>
          <w:rFonts w:ascii="Cambria" w:hAnsi="Cambria" w:eastAsia="Cambria" w:cs="Cambria"/>
          <w:noProof w:val="0"/>
          <w:sz w:val="24"/>
          <w:szCs w:val="24"/>
          <w:lang w:val="en-US"/>
        </w:rPr>
        <w:t xml:space="preserve"> (string formatting)</w:t>
      </w:r>
    </w:p>
    <w:p w:rsidR="364C355D" w:rsidP="621CB9B1" w:rsidRDefault="364C355D" w14:paraId="35EA534F" w14:textId="14436C8C">
      <w:pPr>
        <w:pStyle w:val="ListParagraph"/>
        <w:numPr>
          <w:ilvl w:val="0"/>
          <w:numId w:val="14"/>
        </w:numPr>
        <w:spacing w:before="240" w:beforeAutospacing="off" w:after="240" w:afterAutospacing="off"/>
        <w:rPr>
          <w:rFonts w:ascii="Cambria" w:hAnsi="Cambria" w:eastAsia="Cambria" w:cs="Cambria"/>
          <w:noProof w:val="0"/>
          <w:sz w:val="24"/>
          <w:szCs w:val="24"/>
          <w:lang w:val="en-US"/>
        </w:rPr>
      </w:pPr>
      <w:r w:rsidRPr="621CB9B1" w:rsidR="364C355D">
        <w:rPr>
          <w:rFonts w:ascii="Cambria" w:hAnsi="Cambria" w:eastAsia="Cambria" w:cs="Cambria"/>
          <w:b w:val="1"/>
          <w:bCs w:val="1"/>
          <w:noProof w:val="0"/>
          <w:sz w:val="24"/>
          <w:szCs w:val="24"/>
          <w:lang w:val="en-US"/>
        </w:rPr>
        <w:t>Splatting:</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@params</w:t>
      </w:r>
      <w:r w:rsidRPr="621CB9B1" w:rsidR="364C355D">
        <w:rPr>
          <w:rFonts w:ascii="Cambria" w:hAnsi="Cambria" w:eastAsia="Cambria" w:cs="Cambria"/>
          <w:noProof w:val="0"/>
          <w:sz w:val="24"/>
          <w:szCs w:val="24"/>
          <w:lang w:val="en-US"/>
        </w:rPr>
        <w:t xml:space="preserve"> (clean way to pass many parameters)</w:t>
      </w:r>
    </w:p>
    <w:p w:rsidR="364C355D" w:rsidP="621CB9B1" w:rsidRDefault="364C355D" w14:paraId="7D96EC84" w14:textId="2AC582B1">
      <w:pPr>
        <w:spacing w:before="240" w:beforeAutospacing="off" w:after="240" w:afterAutospacing="off"/>
      </w:pPr>
      <w:r w:rsidRPr="621CB9B1" w:rsidR="364C355D">
        <w:rPr>
          <w:rFonts w:ascii="Cambria" w:hAnsi="Cambria" w:eastAsia="Cambria" w:cs="Cambria"/>
          <w:noProof w:val="0"/>
          <w:sz w:val="24"/>
          <w:szCs w:val="24"/>
          <w:lang w:val="en-US"/>
        </w:rPr>
        <w:t>Quick examples:</w:t>
      </w:r>
    </w:p>
    <w:p w:rsidR="364C355D" w:rsidP="621CB9B1" w:rsidRDefault="364C355D" w14:paraId="28D75C6D" w14:textId="6FCC1C3B">
      <w:pPr>
        <w:pStyle w:val="ListParagraph"/>
        <w:numPr>
          <w:ilvl w:val="0"/>
          <w:numId w:val="15"/>
        </w:numPr>
        <w:spacing w:before="240" w:beforeAutospacing="off" w:after="240" w:afterAutospacing="off"/>
        <w:rPr>
          <w:rFonts w:ascii="Cambria" w:hAnsi="Cambria" w:eastAsia="Cambria" w:cs="Cambria"/>
          <w:noProof w:val="0"/>
          <w:sz w:val="24"/>
          <w:szCs w:val="24"/>
          <w:lang w:val="en-US"/>
        </w:rPr>
      </w:pPr>
      <w:r w:rsidRPr="621CB9B1" w:rsidR="364C355D">
        <w:rPr>
          <w:rFonts w:ascii="Consolas" w:hAnsi="Consolas" w:eastAsia="Consolas" w:cs="Consolas"/>
          <w:noProof w:val="0"/>
          <w:sz w:val="24"/>
          <w:szCs w:val="24"/>
          <w:lang w:val="en-US"/>
        </w:rPr>
        <w:t>1..10 | Where-Object { $_ % 2 -eq 0 }</w:t>
      </w:r>
      <w:r w:rsidRPr="621CB9B1" w:rsidR="364C355D">
        <w:rPr>
          <w:rFonts w:ascii="Cambria" w:hAnsi="Cambria" w:eastAsia="Cambria" w:cs="Cambria"/>
          <w:noProof w:val="0"/>
          <w:sz w:val="24"/>
          <w:szCs w:val="24"/>
          <w:lang w:val="en-US"/>
        </w:rPr>
        <w:t xml:space="preserve"> — returns even numbers.</w:t>
      </w:r>
    </w:p>
    <w:p w:rsidR="364C355D" w:rsidP="621CB9B1" w:rsidRDefault="364C355D" w14:paraId="3AF01A3F" w14:textId="68014D60">
      <w:pPr>
        <w:pStyle w:val="ListParagraph"/>
        <w:numPr>
          <w:ilvl w:val="0"/>
          <w:numId w:val="15"/>
        </w:numPr>
        <w:spacing w:before="240" w:beforeAutospacing="off" w:after="240" w:afterAutospacing="off"/>
        <w:rPr>
          <w:rFonts w:ascii="Cambria" w:hAnsi="Cambria" w:eastAsia="Cambria" w:cs="Cambria"/>
          <w:noProof w:val="0"/>
          <w:sz w:val="24"/>
          <w:szCs w:val="24"/>
          <w:lang w:val="en-US"/>
        </w:rPr>
      </w:pPr>
      <w:r w:rsidRPr="621CB9B1" w:rsidR="364C355D">
        <w:rPr>
          <w:rFonts w:ascii="Consolas" w:hAnsi="Consolas" w:eastAsia="Consolas" w:cs="Consolas"/>
          <w:noProof w:val="0"/>
          <w:sz w:val="24"/>
          <w:szCs w:val="24"/>
          <w:lang w:val="en-US"/>
        </w:rPr>
        <w:t>"{0} is {1}" -f $name, $age</w:t>
      </w:r>
      <w:r w:rsidRPr="621CB9B1" w:rsidR="364C355D">
        <w:rPr>
          <w:rFonts w:ascii="Cambria" w:hAnsi="Cambria" w:eastAsia="Cambria" w:cs="Cambria"/>
          <w:noProof w:val="0"/>
          <w:sz w:val="24"/>
          <w:szCs w:val="24"/>
          <w:lang w:val="en-US"/>
        </w:rPr>
        <w:t xml:space="preserve"> — formatted string.</w:t>
      </w:r>
    </w:p>
    <w:p w:rsidR="26ADD4BB" w:rsidP="621CB9B1" w:rsidRDefault="26ADD4BB" w14:paraId="3FF75C70" w14:textId="159688A0">
      <w:pPr>
        <w:pStyle w:val="Normal"/>
        <w:spacing w:before="240" w:beforeAutospacing="off" w:after="240" w:afterAutospacing="off"/>
      </w:pPr>
      <w:r w:rsidRPr="621CB9B1" w:rsidR="26ADD4BB">
        <w:rPr>
          <w:rFonts w:ascii="Cambria" w:hAnsi="Cambria" w:eastAsia="Cambria" w:cs="Cambria"/>
          <w:noProof w:val="0"/>
          <w:sz w:val="24"/>
          <w:szCs w:val="24"/>
          <w:lang w:val="en-US"/>
        </w:rPr>
        <w:t xml:space="preserve">                                       </w:t>
      </w:r>
      <w:r w:rsidR="69DA4C1E">
        <w:drawing>
          <wp:inline wp14:editId="5D19D641" wp14:anchorId="6EB82D45">
            <wp:extent cx="5248275" cy="5486400"/>
            <wp:effectExtent l="0" t="0" r="0" b="0"/>
            <wp:docPr id="53812474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38124742" name=""/>
                    <pic:cNvPicPr/>
                  </pic:nvPicPr>
                  <pic:blipFill>
                    <a:blip xmlns:r="http://schemas.openxmlformats.org/officeDocument/2006/relationships" r:embed="rId814414334">
                      <a:extLst>
                        <a:ext xmlns:a="http://schemas.openxmlformats.org/drawingml/2006/main" uri="{28A0092B-C50C-407E-A947-70E740481C1C}">
                          <a14:useLocalDpi xmlns:a14="http://schemas.microsoft.com/office/drawing/2010/main" val="0"/>
                        </a:ext>
                      </a:extLst>
                    </a:blip>
                    <a:stretch>
                      <a:fillRect/>
                    </a:stretch>
                  </pic:blipFill>
                  <pic:spPr>
                    <a:xfrm>
                      <a:off x="0" y="0"/>
                      <a:ext cx="5248275" cy="5486400"/>
                    </a:xfrm>
                    <a:prstGeom prst="rect">
                      <a:avLst/>
                    </a:prstGeom>
                  </pic:spPr>
                </pic:pic>
              </a:graphicData>
            </a:graphic>
          </wp:inline>
        </w:drawing>
      </w:r>
    </w:p>
    <w:p w:rsidR="621CB9B1" w:rsidP="621CB9B1" w:rsidRDefault="621CB9B1" w14:paraId="4068EC7A" w14:textId="2F1DEC4D">
      <w:pPr>
        <w:pStyle w:val="Normal"/>
        <w:rPr>
          <w:noProof w:val="0"/>
          <w:lang w:val="en-US"/>
        </w:rPr>
      </w:pPr>
    </w:p>
    <w:p w:rsidR="364C355D" w:rsidP="621CB9B1" w:rsidRDefault="364C355D" w14:paraId="3DB9126D" w14:textId="6D003C4C">
      <w:pPr>
        <w:pStyle w:val="Heading2"/>
        <w:spacing w:before="299" w:beforeAutospacing="off" w:after="299" w:afterAutospacing="off"/>
      </w:pPr>
      <w:r w:rsidRPr="621CB9B1" w:rsidR="364C355D">
        <w:rPr>
          <w:rFonts w:ascii="Cambria" w:hAnsi="Cambria" w:eastAsia="Cambria" w:cs="Cambria"/>
          <w:b w:val="1"/>
          <w:bCs w:val="1"/>
          <w:noProof w:val="0"/>
          <w:sz w:val="36"/>
          <w:szCs w:val="36"/>
          <w:lang w:val="en-US"/>
        </w:rPr>
        <w:t>Scripting Constructs</w:t>
      </w:r>
    </w:p>
    <w:p w:rsidR="364C355D" w:rsidP="621CB9B1" w:rsidRDefault="364C355D" w14:paraId="1D9D9FB4" w14:textId="6CB32ABA">
      <w:pPr>
        <w:spacing w:before="240" w:beforeAutospacing="off" w:after="240" w:afterAutospacing="off"/>
      </w:pPr>
      <w:r w:rsidRPr="621CB9B1" w:rsidR="364C355D">
        <w:rPr>
          <w:rFonts w:ascii="Cambria" w:hAnsi="Cambria" w:eastAsia="Cambria" w:cs="Cambria"/>
          <w:noProof w:val="0"/>
          <w:sz w:val="24"/>
          <w:szCs w:val="24"/>
          <w:lang w:val="en-US"/>
        </w:rPr>
        <w:t>PowerShell gives you the usual building blocks for scripts:</w:t>
      </w:r>
    </w:p>
    <w:p w:rsidR="364C355D" w:rsidP="621CB9B1" w:rsidRDefault="364C355D" w14:paraId="70BB7FE5" w14:textId="10A8644B">
      <w:pPr>
        <w:pStyle w:val="ListParagraph"/>
        <w:numPr>
          <w:ilvl w:val="0"/>
          <w:numId w:val="16"/>
        </w:numPr>
        <w:spacing w:before="240" w:beforeAutospacing="off" w:after="240" w:afterAutospacing="off"/>
        <w:rPr>
          <w:rFonts w:ascii="Consolas" w:hAnsi="Consolas" w:eastAsia="Consolas" w:cs="Consolas"/>
          <w:noProof w:val="0"/>
          <w:sz w:val="24"/>
          <w:szCs w:val="24"/>
          <w:lang w:val="en-US"/>
        </w:rPr>
      </w:pPr>
      <w:r w:rsidRPr="621CB9B1" w:rsidR="364C355D">
        <w:rPr>
          <w:rFonts w:ascii="Cambria" w:hAnsi="Cambria" w:eastAsia="Cambria" w:cs="Cambria"/>
          <w:b w:val="1"/>
          <w:bCs w:val="1"/>
          <w:noProof w:val="0"/>
          <w:sz w:val="24"/>
          <w:szCs w:val="24"/>
          <w:lang w:val="en-US"/>
        </w:rPr>
        <w:t>Functions</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function Get-Info { param($name) ... }</w:t>
      </w:r>
    </w:p>
    <w:p w:rsidR="364C355D" w:rsidP="621CB9B1" w:rsidRDefault="364C355D" w14:paraId="5C724ABC" w14:textId="18D3BC2B">
      <w:pPr>
        <w:pStyle w:val="ListParagraph"/>
        <w:numPr>
          <w:ilvl w:val="0"/>
          <w:numId w:val="16"/>
        </w:numPr>
        <w:spacing w:before="240" w:beforeAutospacing="off" w:after="240" w:afterAutospacing="off"/>
        <w:rPr>
          <w:rFonts w:ascii="Consolas" w:hAnsi="Consolas" w:eastAsia="Consolas" w:cs="Consolas"/>
          <w:noProof w:val="0"/>
          <w:sz w:val="24"/>
          <w:szCs w:val="24"/>
          <w:lang w:val="en-US"/>
        </w:rPr>
      </w:pPr>
      <w:r w:rsidRPr="621CB9B1" w:rsidR="364C355D">
        <w:rPr>
          <w:rFonts w:ascii="Cambria" w:hAnsi="Cambria" w:eastAsia="Cambria" w:cs="Cambria"/>
          <w:b w:val="1"/>
          <w:bCs w:val="1"/>
          <w:noProof w:val="0"/>
          <w:sz w:val="24"/>
          <w:szCs w:val="24"/>
          <w:lang w:val="en-US"/>
        </w:rPr>
        <w:t>Conditionals</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if / elseif / else</w:t>
      </w:r>
    </w:p>
    <w:p w:rsidR="364C355D" w:rsidP="621CB9B1" w:rsidRDefault="364C355D" w14:paraId="22DFBB19" w14:textId="739B88E3">
      <w:pPr>
        <w:pStyle w:val="ListParagraph"/>
        <w:numPr>
          <w:ilvl w:val="0"/>
          <w:numId w:val="16"/>
        </w:numPr>
        <w:spacing w:before="240" w:beforeAutospacing="off" w:after="240" w:afterAutospacing="off"/>
        <w:rPr>
          <w:rFonts w:ascii="Consolas" w:hAnsi="Consolas" w:eastAsia="Consolas" w:cs="Consolas"/>
          <w:noProof w:val="0"/>
          <w:sz w:val="24"/>
          <w:szCs w:val="24"/>
          <w:lang w:val="en-US"/>
        </w:rPr>
      </w:pPr>
      <w:r w:rsidRPr="621CB9B1" w:rsidR="364C355D">
        <w:rPr>
          <w:rFonts w:ascii="Cambria" w:hAnsi="Cambria" w:eastAsia="Cambria" w:cs="Cambria"/>
          <w:b w:val="1"/>
          <w:bCs w:val="1"/>
          <w:noProof w:val="0"/>
          <w:sz w:val="24"/>
          <w:szCs w:val="24"/>
          <w:lang w:val="en-US"/>
        </w:rPr>
        <w:t>Loops</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for</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foreach</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while</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do { } until</w:t>
      </w:r>
    </w:p>
    <w:p w:rsidR="364C355D" w:rsidP="621CB9B1" w:rsidRDefault="364C355D" w14:paraId="63768969" w14:textId="7C2CCBEC">
      <w:pPr>
        <w:pStyle w:val="ListParagraph"/>
        <w:numPr>
          <w:ilvl w:val="0"/>
          <w:numId w:val="16"/>
        </w:numPr>
        <w:spacing w:before="240" w:beforeAutospacing="off" w:after="240" w:afterAutospacing="off"/>
        <w:rPr>
          <w:rFonts w:ascii="Consolas" w:hAnsi="Consolas" w:eastAsia="Consolas" w:cs="Consolas"/>
          <w:noProof w:val="0"/>
          <w:sz w:val="24"/>
          <w:szCs w:val="24"/>
          <w:lang w:val="en-US"/>
        </w:rPr>
      </w:pPr>
      <w:r w:rsidRPr="621CB9B1" w:rsidR="364C355D">
        <w:rPr>
          <w:rFonts w:ascii="Cambria" w:hAnsi="Cambria" w:eastAsia="Cambria" w:cs="Cambria"/>
          <w:b w:val="1"/>
          <w:bCs w:val="1"/>
          <w:noProof w:val="0"/>
          <w:sz w:val="24"/>
          <w:szCs w:val="24"/>
          <w:lang w:val="en-US"/>
        </w:rPr>
        <w:t>Error handling</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try / catch / finally</w:t>
      </w:r>
    </w:p>
    <w:p w:rsidR="364C355D" w:rsidP="621CB9B1" w:rsidRDefault="364C355D" w14:paraId="5B9F0392" w14:textId="7F1FC893">
      <w:pPr>
        <w:pStyle w:val="ListParagraph"/>
        <w:numPr>
          <w:ilvl w:val="0"/>
          <w:numId w:val="16"/>
        </w:numPr>
        <w:spacing w:before="240" w:beforeAutospacing="off" w:after="240" w:afterAutospacing="off"/>
        <w:rPr>
          <w:rFonts w:ascii="Cambria" w:hAnsi="Cambria" w:eastAsia="Cambria" w:cs="Cambria"/>
          <w:noProof w:val="0"/>
          <w:sz w:val="24"/>
          <w:szCs w:val="24"/>
          <w:lang w:val="en-US"/>
        </w:rPr>
      </w:pPr>
      <w:r w:rsidRPr="621CB9B1" w:rsidR="364C355D">
        <w:rPr>
          <w:rFonts w:ascii="Cambria" w:hAnsi="Cambria" w:eastAsia="Cambria" w:cs="Cambria"/>
          <w:b w:val="1"/>
          <w:bCs w:val="1"/>
          <w:noProof w:val="0"/>
          <w:sz w:val="24"/>
          <w:szCs w:val="24"/>
          <w:lang w:val="en-US"/>
        </w:rPr>
        <w:t>Parameters</w:t>
      </w:r>
      <w:r w:rsidRPr="621CB9B1" w:rsidR="364C355D">
        <w:rPr>
          <w:rFonts w:ascii="Cambria" w:hAnsi="Cambria" w:eastAsia="Cambria" w:cs="Cambria"/>
          <w:noProof w:val="0"/>
          <w:sz w:val="24"/>
          <w:szCs w:val="24"/>
          <w:lang w:val="en-US"/>
        </w:rPr>
        <w:t xml:space="preserve">: </w:t>
      </w:r>
      <w:r w:rsidRPr="621CB9B1" w:rsidR="364C355D">
        <w:rPr>
          <w:rFonts w:ascii="Consolas" w:hAnsi="Consolas" w:eastAsia="Consolas" w:cs="Consolas"/>
          <w:noProof w:val="0"/>
          <w:sz w:val="24"/>
          <w:szCs w:val="24"/>
          <w:lang w:val="en-US"/>
        </w:rPr>
        <w:t>param()</w:t>
      </w:r>
      <w:r w:rsidRPr="621CB9B1" w:rsidR="364C355D">
        <w:rPr>
          <w:rFonts w:ascii="Cambria" w:hAnsi="Cambria" w:eastAsia="Cambria" w:cs="Cambria"/>
          <w:noProof w:val="0"/>
          <w:sz w:val="24"/>
          <w:szCs w:val="24"/>
          <w:lang w:val="en-US"/>
        </w:rPr>
        <w:t xml:space="preserve"> at the top of scripts or functions for inputs</w:t>
      </w:r>
    </w:p>
    <w:p w:rsidR="364C355D" w:rsidP="621CB9B1" w:rsidRDefault="364C355D" w14:paraId="73093D29" w14:textId="1726EACA">
      <w:pPr>
        <w:spacing w:before="240" w:beforeAutospacing="off" w:after="240" w:afterAutospacing="off"/>
      </w:pPr>
      <w:r w:rsidRPr="621CB9B1" w:rsidR="364C355D">
        <w:rPr>
          <w:rFonts w:ascii="Cambria" w:hAnsi="Cambria" w:eastAsia="Cambria" w:cs="Cambria"/>
          <w:noProof w:val="0"/>
          <w:sz w:val="24"/>
          <w:szCs w:val="24"/>
          <w:lang w:val="en-US"/>
        </w:rPr>
        <w:t xml:space="preserve">Best practice: Use </w:t>
      </w:r>
      <w:r w:rsidRPr="621CB9B1" w:rsidR="364C355D">
        <w:rPr>
          <w:rFonts w:ascii="Consolas" w:hAnsi="Consolas" w:eastAsia="Consolas" w:cs="Consolas"/>
          <w:noProof w:val="0"/>
          <w:sz w:val="24"/>
          <w:szCs w:val="24"/>
          <w:lang w:val="en-US"/>
        </w:rPr>
        <w:t>param(</w:t>
      </w:r>
      <w:r w:rsidRPr="621CB9B1" w:rsidR="364C355D">
        <w:rPr>
          <w:rFonts w:ascii="Consolas" w:hAnsi="Consolas" w:eastAsia="Consolas" w:cs="Consolas"/>
          <w:noProof w:val="0"/>
          <w:sz w:val="24"/>
          <w:szCs w:val="24"/>
          <w:lang w:val="en-US"/>
        </w:rPr>
        <w:t>)</w:t>
      </w:r>
      <w:r w:rsidRPr="621CB9B1" w:rsidR="364C355D">
        <w:rPr>
          <w:rFonts w:ascii="Cambria" w:hAnsi="Cambria" w:eastAsia="Cambria" w:cs="Cambria"/>
          <w:noProof w:val="0"/>
          <w:sz w:val="24"/>
          <w:szCs w:val="24"/>
          <w:lang w:val="en-US"/>
        </w:rPr>
        <w:t xml:space="preserve"> for inputs, </w:t>
      </w:r>
      <w:r w:rsidRPr="621CB9B1" w:rsidR="364C355D">
        <w:rPr>
          <w:rFonts w:ascii="Cambria" w:hAnsi="Cambria" w:eastAsia="Cambria" w:cs="Cambria"/>
          <w:noProof w:val="0"/>
          <w:sz w:val="24"/>
          <w:szCs w:val="24"/>
          <w:lang w:val="en-US"/>
        </w:rPr>
        <w:t>validate</w:t>
      </w:r>
      <w:r w:rsidRPr="621CB9B1" w:rsidR="364C355D">
        <w:rPr>
          <w:rFonts w:ascii="Cambria" w:hAnsi="Cambria" w:eastAsia="Cambria" w:cs="Cambria"/>
          <w:noProof w:val="0"/>
          <w:sz w:val="24"/>
          <w:szCs w:val="24"/>
          <w:lang w:val="en-US"/>
        </w:rPr>
        <w:t xml:space="preserve"> parameters when needed, and use </w:t>
      </w:r>
      <w:r w:rsidRPr="621CB9B1" w:rsidR="364C355D">
        <w:rPr>
          <w:rFonts w:ascii="Consolas" w:hAnsi="Consolas" w:eastAsia="Consolas" w:cs="Consolas"/>
          <w:noProof w:val="0"/>
          <w:sz w:val="24"/>
          <w:szCs w:val="24"/>
          <w:lang w:val="en-US"/>
        </w:rPr>
        <w:t>try/catch</w:t>
      </w:r>
      <w:r w:rsidRPr="621CB9B1" w:rsidR="364C355D">
        <w:rPr>
          <w:rFonts w:ascii="Cambria" w:hAnsi="Cambria" w:eastAsia="Cambria" w:cs="Cambria"/>
          <w:noProof w:val="0"/>
          <w:sz w:val="24"/>
          <w:szCs w:val="24"/>
          <w:lang w:val="en-US"/>
        </w:rPr>
        <w:t xml:space="preserve"> for predictable error handling.</w:t>
      </w:r>
    </w:p>
    <w:p w:rsidR="3542EDA4" w:rsidP="621CB9B1" w:rsidRDefault="3542EDA4" w14:paraId="0DAE8D5B" w14:textId="440826F8">
      <w:pPr>
        <w:spacing w:before="240" w:beforeAutospacing="off" w:after="240" w:afterAutospacing="off"/>
      </w:pPr>
      <w:r w:rsidRPr="621CB9B1" w:rsidR="3542EDA4">
        <w:rPr>
          <w:rFonts w:ascii="Cambria" w:hAnsi="Cambria" w:eastAsia="Cambria" w:cs="Cambria"/>
          <w:noProof w:val="0"/>
          <w:sz w:val="24"/>
          <w:szCs w:val="24"/>
          <w:lang w:val="en-US"/>
        </w:rPr>
        <w:t xml:space="preserve">                                     </w:t>
      </w:r>
      <w:r w:rsidR="5AD2EA83">
        <w:drawing>
          <wp:inline wp14:editId="3BB3812F" wp14:anchorId="5F128CE8">
            <wp:extent cx="5229225" cy="5486400"/>
            <wp:effectExtent l="0" t="0" r="0" b="0"/>
            <wp:docPr id="20940785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4078516" name=""/>
                    <pic:cNvPicPr/>
                  </pic:nvPicPr>
                  <pic:blipFill>
                    <a:blip xmlns:r="http://schemas.openxmlformats.org/officeDocument/2006/relationships" r:embed="rId1411925177">
                      <a:extLst>
                        <a:ext xmlns:a="http://schemas.openxmlformats.org/drawingml/2006/main" uri="{28A0092B-C50C-407E-A947-70E740481C1C}">
                          <a14:useLocalDpi xmlns:a14="http://schemas.microsoft.com/office/drawing/2010/main" val="0"/>
                        </a:ext>
                      </a:extLst>
                    </a:blip>
                    <a:stretch>
                      <a:fillRect/>
                    </a:stretch>
                  </pic:blipFill>
                  <pic:spPr>
                    <a:xfrm>
                      <a:off x="0" y="0"/>
                      <a:ext cx="5229225" cy="5486400"/>
                    </a:xfrm>
                    <a:prstGeom prst="rect">
                      <a:avLst/>
                    </a:prstGeom>
                  </pic:spPr>
                </pic:pic>
              </a:graphicData>
            </a:graphic>
          </wp:inline>
        </w:drawing>
      </w:r>
    </w:p>
    <w:p w:rsidR="621CB9B1" w:rsidP="621CB9B1" w:rsidRDefault="621CB9B1" w14:paraId="06DA1105" w14:textId="5C86DE19">
      <w:pPr>
        <w:spacing w:before="240" w:beforeAutospacing="off" w:after="240" w:afterAutospacing="off"/>
        <w:rPr>
          <w:rFonts w:ascii="Cambria" w:hAnsi="Cambria" w:eastAsia="Cambria" w:cs="Cambria"/>
          <w:noProof w:val="0"/>
          <w:sz w:val="24"/>
          <w:szCs w:val="24"/>
          <w:lang w:val="en-US"/>
        </w:rPr>
      </w:pPr>
    </w:p>
    <w:p w:rsidR="35B775C4" w:rsidP="621CB9B1" w:rsidRDefault="35B775C4" w14:paraId="5AEEAFC3" w14:textId="7A425D79">
      <w:pPr>
        <w:pStyle w:val="Heading2"/>
        <w:spacing w:before="299" w:beforeAutospacing="off" w:after="299" w:afterAutospacing="off"/>
      </w:pPr>
      <w:r w:rsidRPr="621CB9B1" w:rsidR="35B775C4">
        <w:rPr>
          <w:rFonts w:ascii="Cambria" w:hAnsi="Cambria" w:eastAsia="Cambria" w:cs="Cambria"/>
          <w:b w:val="1"/>
          <w:bCs w:val="1"/>
          <w:noProof w:val="0"/>
          <w:sz w:val="36"/>
          <w:szCs w:val="36"/>
          <w:lang w:val="en-US"/>
        </w:rPr>
        <w:t>Modularization</w:t>
      </w:r>
    </w:p>
    <w:p w:rsidR="35B775C4" w:rsidP="621CB9B1" w:rsidRDefault="35B775C4" w14:paraId="7C9A9869" w14:textId="63EF02DC">
      <w:pPr>
        <w:spacing w:before="240" w:beforeAutospacing="off" w:after="240" w:afterAutospacing="off"/>
      </w:pPr>
      <w:r w:rsidRPr="621CB9B1" w:rsidR="35B775C4">
        <w:rPr>
          <w:rFonts w:ascii="Cambria" w:hAnsi="Cambria" w:eastAsia="Cambria" w:cs="Cambria"/>
          <w:noProof w:val="0"/>
          <w:sz w:val="24"/>
          <w:szCs w:val="24"/>
          <w:lang w:val="en-US"/>
        </w:rPr>
        <w:t>Turn repeated code into modules so it’s easy to reuse:</w:t>
      </w:r>
    </w:p>
    <w:p w:rsidR="35B775C4" w:rsidP="621CB9B1" w:rsidRDefault="35B775C4" w14:paraId="0C346ED6" w14:textId="0287AD22">
      <w:pPr>
        <w:pStyle w:val="ListParagraph"/>
        <w:numPr>
          <w:ilvl w:val="0"/>
          <w:numId w:val="17"/>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 xml:space="preserve">Script modules: </w:t>
      </w:r>
      <w:r w:rsidRPr="621CB9B1" w:rsidR="35B775C4">
        <w:rPr>
          <w:rFonts w:ascii="Consolas" w:hAnsi="Consolas" w:eastAsia="Consolas" w:cs="Consolas"/>
          <w:noProof w:val="0"/>
          <w:sz w:val="24"/>
          <w:szCs w:val="24"/>
          <w:lang w:val="en-US"/>
        </w:rPr>
        <w:t>.psm1</w:t>
      </w:r>
      <w:r w:rsidRPr="621CB9B1" w:rsidR="35B775C4">
        <w:rPr>
          <w:rFonts w:ascii="Cambria" w:hAnsi="Cambria" w:eastAsia="Cambria" w:cs="Cambria"/>
          <w:noProof w:val="0"/>
          <w:sz w:val="24"/>
          <w:szCs w:val="24"/>
          <w:lang w:val="en-US"/>
        </w:rPr>
        <w:t xml:space="preserve"> file containing functions.</w:t>
      </w:r>
    </w:p>
    <w:p w:rsidR="35B775C4" w:rsidP="621CB9B1" w:rsidRDefault="35B775C4" w14:paraId="7D9431B1" w14:textId="1BBA3633">
      <w:pPr>
        <w:pStyle w:val="ListParagraph"/>
        <w:numPr>
          <w:ilvl w:val="0"/>
          <w:numId w:val="17"/>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 xml:space="preserve">Manifest files: </w:t>
      </w:r>
      <w:r w:rsidRPr="621CB9B1" w:rsidR="35B775C4">
        <w:rPr>
          <w:rFonts w:ascii="Consolas" w:hAnsi="Consolas" w:eastAsia="Consolas" w:cs="Consolas"/>
          <w:noProof w:val="0"/>
          <w:sz w:val="24"/>
          <w:szCs w:val="24"/>
          <w:lang w:val="en-US"/>
        </w:rPr>
        <w:t>.psd1</w:t>
      </w:r>
      <w:r w:rsidRPr="621CB9B1" w:rsidR="35B775C4">
        <w:rPr>
          <w:rFonts w:ascii="Cambria" w:hAnsi="Cambria" w:eastAsia="Cambria" w:cs="Cambria"/>
          <w:noProof w:val="0"/>
          <w:sz w:val="24"/>
          <w:szCs w:val="24"/>
          <w:lang w:val="en-US"/>
        </w:rPr>
        <w:t xml:space="preserve"> describe the module (author, version, exported functions).</w:t>
      </w:r>
    </w:p>
    <w:p w:rsidR="35B775C4" w:rsidP="621CB9B1" w:rsidRDefault="35B775C4" w14:paraId="317AF3D4" w14:textId="09ABFE34">
      <w:pPr>
        <w:pStyle w:val="ListParagraph"/>
        <w:numPr>
          <w:ilvl w:val="0"/>
          <w:numId w:val="17"/>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 xml:space="preserve">Installable modules: publish or save under </w:t>
      </w:r>
      <w:r w:rsidRPr="621CB9B1" w:rsidR="35B775C4">
        <w:rPr>
          <w:rFonts w:ascii="Consolas" w:hAnsi="Consolas" w:eastAsia="Consolas" w:cs="Consolas"/>
          <w:noProof w:val="0"/>
          <w:sz w:val="24"/>
          <w:szCs w:val="24"/>
          <w:lang w:val="en-US"/>
        </w:rPr>
        <w:t>$env:USERPROFILE\Documents\WindowsPowerShell\Modules\ModuleName\ModuleName.psm1</w:t>
      </w:r>
      <w:r w:rsidRPr="621CB9B1" w:rsidR="35B775C4">
        <w:rPr>
          <w:rFonts w:ascii="Cambria" w:hAnsi="Cambria" w:eastAsia="Cambria" w:cs="Cambria"/>
          <w:noProof w:val="0"/>
          <w:sz w:val="24"/>
          <w:szCs w:val="24"/>
          <w:lang w:val="en-US"/>
        </w:rPr>
        <w:t xml:space="preserve"> so PowerShell auto-discovers it.</w:t>
      </w:r>
    </w:p>
    <w:p w:rsidR="35B775C4" w:rsidP="621CB9B1" w:rsidRDefault="35B775C4" w14:paraId="18AD6FEC" w14:textId="4C6D9591">
      <w:pPr>
        <w:spacing w:before="240" w:beforeAutospacing="off" w:after="240" w:afterAutospacing="off"/>
      </w:pPr>
      <w:r w:rsidRPr="621CB9B1" w:rsidR="35B775C4">
        <w:rPr>
          <w:rFonts w:ascii="Cambria" w:hAnsi="Cambria" w:eastAsia="Cambria" w:cs="Cambria"/>
          <w:noProof w:val="0"/>
          <w:sz w:val="24"/>
          <w:szCs w:val="24"/>
          <w:lang w:val="en-US"/>
        </w:rPr>
        <w:t>Typical workflow:</w:t>
      </w:r>
    </w:p>
    <w:p w:rsidR="35B775C4" w:rsidP="621CB9B1" w:rsidRDefault="35B775C4" w14:paraId="26422E5C" w14:textId="1F2E1F62">
      <w:pPr>
        <w:pStyle w:val="ListParagraph"/>
        <w:numPr>
          <w:ilvl w:val="0"/>
          <w:numId w:val="18"/>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 xml:space="preserve">Create </w:t>
      </w:r>
      <w:r w:rsidRPr="621CB9B1" w:rsidR="35B775C4">
        <w:rPr>
          <w:rFonts w:ascii="Consolas" w:hAnsi="Consolas" w:eastAsia="Consolas" w:cs="Consolas"/>
          <w:noProof w:val="0"/>
          <w:sz w:val="24"/>
          <w:szCs w:val="24"/>
          <w:lang w:val="en-US"/>
        </w:rPr>
        <w:t>MyModule.psm1</w:t>
      </w:r>
      <w:r w:rsidRPr="621CB9B1" w:rsidR="35B775C4">
        <w:rPr>
          <w:rFonts w:ascii="Cambria" w:hAnsi="Cambria" w:eastAsia="Cambria" w:cs="Cambria"/>
          <w:noProof w:val="0"/>
          <w:sz w:val="24"/>
          <w:szCs w:val="24"/>
          <w:lang w:val="en-US"/>
        </w:rPr>
        <w:t xml:space="preserve"> with your functions.</w:t>
      </w:r>
    </w:p>
    <w:p w:rsidR="35B775C4" w:rsidP="621CB9B1" w:rsidRDefault="35B775C4" w14:paraId="44A22955" w14:textId="7E939BEA">
      <w:pPr>
        <w:pStyle w:val="ListParagraph"/>
        <w:numPr>
          <w:ilvl w:val="0"/>
          <w:numId w:val="18"/>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 xml:space="preserve">Create </w:t>
      </w:r>
      <w:r w:rsidRPr="621CB9B1" w:rsidR="35B775C4">
        <w:rPr>
          <w:rFonts w:ascii="Consolas" w:hAnsi="Consolas" w:eastAsia="Consolas" w:cs="Consolas"/>
          <w:noProof w:val="0"/>
          <w:sz w:val="24"/>
          <w:szCs w:val="24"/>
          <w:lang w:val="en-US"/>
        </w:rPr>
        <w:t>MyModule.psd1</w:t>
      </w:r>
      <w:r w:rsidRPr="621CB9B1" w:rsidR="35B775C4">
        <w:rPr>
          <w:rFonts w:ascii="Cambria" w:hAnsi="Cambria" w:eastAsia="Cambria" w:cs="Cambria"/>
          <w:noProof w:val="0"/>
          <w:sz w:val="24"/>
          <w:szCs w:val="24"/>
          <w:lang w:val="en-US"/>
        </w:rPr>
        <w:t xml:space="preserve"> with </w:t>
      </w:r>
      <w:r w:rsidRPr="621CB9B1" w:rsidR="35B775C4">
        <w:rPr>
          <w:rFonts w:ascii="Consolas" w:hAnsi="Consolas" w:eastAsia="Consolas" w:cs="Consolas"/>
          <w:noProof w:val="0"/>
          <w:sz w:val="24"/>
          <w:szCs w:val="24"/>
          <w:lang w:val="en-US"/>
        </w:rPr>
        <w:t>New-ModuleManifest</w:t>
      </w:r>
      <w:r w:rsidRPr="621CB9B1" w:rsidR="35B775C4">
        <w:rPr>
          <w:rFonts w:ascii="Cambria" w:hAnsi="Cambria" w:eastAsia="Cambria" w:cs="Cambria"/>
          <w:noProof w:val="0"/>
          <w:sz w:val="24"/>
          <w:szCs w:val="24"/>
          <w:lang w:val="en-US"/>
        </w:rPr>
        <w:t xml:space="preserve"> (optional but useful).</w:t>
      </w:r>
    </w:p>
    <w:p w:rsidR="35B775C4" w:rsidP="621CB9B1" w:rsidRDefault="35B775C4" w14:paraId="2682DE0E" w14:textId="46ED576E">
      <w:pPr>
        <w:pStyle w:val="ListParagraph"/>
        <w:numPr>
          <w:ilvl w:val="0"/>
          <w:numId w:val="18"/>
        </w:numPr>
        <w:spacing w:before="240" w:beforeAutospacing="off" w:after="240" w:afterAutospacing="off"/>
        <w:rPr>
          <w:rFonts w:ascii="Cambria" w:hAnsi="Cambria" w:eastAsia="Cambria" w:cs="Cambria"/>
          <w:noProof w:val="0"/>
          <w:sz w:val="24"/>
          <w:szCs w:val="24"/>
          <w:lang w:val="en-US"/>
        </w:rPr>
      </w:pPr>
      <w:r w:rsidRPr="621CB9B1" w:rsidR="35B775C4">
        <w:rPr>
          <w:rFonts w:ascii="Consolas" w:hAnsi="Consolas" w:eastAsia="Consolas" w:cs="Consolas"/>
          <w:noProof w:val="0"/>
          <w:sz w:val="24"/>
          <w:szCs w:val="24"/>
          <w:lang w:val="en-US"/>
        </w:rPr>
        <w:t>Import-Module MyModule</w:t>
      </w:r>
      <w:r w:rsidRPr="621CB9B1" w:rsidR="35B775C4">
        <w:rPr>
          <w:rFonts w:ascii="Cambria" w:hAnsi="Cambria" w:eastAsia="Cambria" w:cs="Cambria"/>
          <w:noProof w:val="0"/>
          <w:sz w:val="24"/>
          <w:szCs w:val="24"/>
          <w:lang w:val="en-US"/>
        </w:rPr>
        <w:t xml:space="preserve"> to use it in a session.</w:t>
      </w:r>
    </w:p>
    <w:p w:rsidR="35B775C4" w:rsidP="621CB9B1" w:rsidRDefault="35B775C4" w14:paraId="2AB38917" w14:textId="6C7E8E99">
      <w:pPr>
        <w:pStyle w:val="ListParagraph"/>
        <w:numPr>
          <w:ilvl w:val="0"/>
          <w:numId w:val="18"/>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 xml:space="preserve">Use </w:t>
      </w:r>
      <w:r w:rsidRPr="621CB9B1" w:rsidR="35B775C4">
        <w:rPr>
          <w:rFonts w:ascii="Consolas" w:hAnsi="Consolas" w:eastAsia="Consolas" w:cs="Consolas"/>
          <w:noProof w:val="0"/>
          <w:sz w:val="24"/>
          <w:szCs w:val="24"/>
          <w:lang w:val="en-US"/>
        </w:rPr>
        <w:t>Export-ModuleMember</w:t>
      </w:r>
      <w:r w:rsidRPr="621CB9B1" w:rsidR="35B775C4">
        <w:rPr>
          <w:rFonts w:ascii="Cambria" w:hAnsi="Cambria" w:eastAsia="Cambria" w:cs="Cambria"/>
          <w:noProof w:val="0"/>
          <w:sz w:val="24"/>
          <w:szCs w:val="24"/>
          <w:lang w:val="en-US"/>
        </w:rPr>
        <w:t xml:space="preserve"> to control what your module exposes.</w:t>
      </w:r>
    </w:p>
    <w:p w:rsidR="08E9F302" w:rsidP="621CB9B1" w:rsidRDefault="08E9F302" w14:paraId="27F7F754" w14:textId="35384561">
      <w:pPr>
        <w:spacing w:before="240" w:beforeAutospacing="off" w:after="240" w:afterAutospacing="off"/>
      </w:pPr>
      <w:r w:rsidRPr="621CB9B1" w:rsidR="08E9F302">
        <w:rPr>
          <w:rFonts w:ascii="Cambria" w:hAnsi="Cambria" w:eastAsia="Cambria" w:cs="Cambria"/>
          <w:noProof w:val="0"/>
          <w:sz w:val="24"/>
          <w:szCs w:val="24"/>
          <w:lang w:val="en-US"/>
        </w:rPr>
        <w:t xml:space="preserve">                                </w:t>
      </w:r>
      <w:r w:rsidR="08E9F302">
        <w:drawing>
          <wp:inline wp14:editId="36A615AC" wp14:anchorId="4C415FFF">
            <wp:extent cx="5486400" cy="2952750"/>
            <wp:effectExtent l="0" t="0" r="0" b="0"/>
            <wp:docPr id="17416443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41644397" name=""/>
                    <pic:cNvPicPr/>
                  </pic:nvPicPr>
                  <pic:blipFill>
                    <a:blip xmlns:r="http://schemas.openxmlformats.org/officeDocument/2006/relationships" r:embed="rId1711524139">
                      <a:extLst>
                        <a:ext xmlns:a="http://schemas.openxmlformats.org/drawingml/2006/main" uri="{28A0092B-C50C-407E-A947-70E740481C1C}">
                          <a14:useLocalDpi xmlns:a14="http://schemas.microsoft.com/office/drawing/2010/main" val="0"/>
                        </a:ext>
                      </a:extLst>
                    </a:blip>
                    <a:stretch>
                      <a:fillRect/>
                    </a:stretch>
                  </pic:blipFill>
                  <pic:spPr>
                    <a:xfrm>
                      <a:off x="0" y="0"/>
                      <a:ext cx="5486400" cy="2952750"/>
                    </a:xfrm>
                    <a:prstGeom prst="rect">
                      <a:avLst/>
                    </a:prstGeom>
                  </pic:spPr>
                </pic:pic>
              </a:graphicData>
            </a:graphic>
          </wp:inline>
        </w:drawing>
      </w:r>
    </w:p>
    <w:p w:rsidR="35B775C4" w:rsidP="621CB9B1" w:rsidRDefault="35B775C4" w14:paraId="577A04EB" w14:textId="381CD72F">
      <w:pPr>
        <w:pStyle w:val="Heading2"/>
        <w:spacing w:before="299" w:beforeAutospacing="off" w:after="299" w:afterAutospacing="off"/>
      </w:pPr>
      <w:r w:rsidRPr="621CB9B1" w:rsidR="35B775C4">
        <w:rPr>
          <w:rFonts w:ascii="Cambria" w:hAnsi="Cambria" w:eastAsia="Cambria" w:cs="Cambria"/>
          <w:b w:val="1"/>
          <w:bCs w:val="1"/>
          <w:noProof w:val="0"/>
          <w:sz w:val="36"/>
          <w:szCs w:val="36"/>
          <w:lang w:val="en-US"/>
        </w:rPr>
        <w:t>Understand basic platform value, concepts and usage</w:t>
      </w:r>
    </w:p>
    <w:p w:rsidR="35B775C4" w:rsidP="621CB9B1" w:rsidRDefault="35B775C4" w14:paraId="6976702A" w14:textId="3EC24EC4">
      <w:pPr>
        <w:spacing w:before="240" w:beforeAutospacing="off" w:after="240" w:afterAutospacing="off"/>
      </w:pPr>
      <w:r w:rsidRPr="621CB9B1" w:rsidR="35B775C4">
        <w:rPr>
          <w:rFonts w:ascii="Cambria" w:hAnsi="Cambria" w:eastAsia="Cambria" w:cs="Cambria"/>
          <w:noProof w:val="0"/>
          <w:sz w:val="24"/>
          <w:szCs w:val="24"/>
          <w:lang w:val="en-US"/>
        </w:rPr>
        <w:t>Why PowerShell matters:</w:t>
      </w:r>
    </w:p>
    <w:p w:rsidR="35B775C4" w:rsidP="621CB9B1" w:rsidRDefault="35B775C4" w14:paraId="71DE6198" w14:textId="618F3C26">
      <w:pPr>
        <w:pStyle w:val="ListParagraph"/>
        <w:numPr>
          <w:ilvl w:val="0"/>
          <w:numId w:val="19"/>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It’s designed for system automation and administration.</w:t>
      </w:r>
    </w:p>
    <w:p w:rsidR="35B775C4" w:rsidP="621CB9B1" w:rsidRDefault="35B775C4" w14:paraId="2CA511C8" w14:textId="1DFCE6BA">
      <w:pPr>
        <w:pStyle w:val="ListParagraph"/>
        <w:numPr>
          <w:ilvl w:val="0"/>
          <w:numId w:val="19"/>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The pipeline passes rich objects (not text), which reduces parsing pain.</w:t>
      </w:r>
    </w:p>
    <w:p w:rsidR="35B775C4" w:rsidP="621CB9B1" w:rsidRDefault="35B775C4" w14:paraId="6A3C13D5" w14:textId="6266772D">
      <w:pPr>
        <w:pStyle w:val="ListParagraph"/>
        <w:numPr>
          <w:ilvl w:val="0"/>
          <w:numId w:val="19"/>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Deep integration with .NET gives you immediate access to powerful APIs.</w:t>
      </w:r>
    </w:p>
    <w:p w:rsidR="35B775C4" w:rsidP="621CB9B1" w:rsidRDefault="35B775C4" w14:paraId="16AD5AAE" w14:textId="309EDCB3">
      <w:pPr>
        <w:pStyle w:val="ListParagraph"/>
        <w:numPr>
          <w:ilvl w:val="0"/>
          <w:numId w:val="19"/>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 xml:space="preserve">Works cross-platform (Windows PowerShell on Windows; PowerShell Core / </w:t>
      </w:r>
      <w:r w:rsidRPr="621CB9B1" w:rsidR="35B775C4">
        <w:rPr>
          <w:rFonts w:ascii="Consolas" w:hAnsi="Consolas" w:eastAsia="Consolas" w:cs="Consolas"/>
          <w:noProof w:val="0"/>
          <w:sz w:val="24"/>
          <w:szCs w:val="24"/>
          <w:lang w:val="en-US"/>
        </w:rPr>
        <w:t>pwsh</w:t>
      </w:r>
      <w:r w:rsidRPr="621CB9B1" w:rsidR="35B775C4">
        <w:rPr>
          <w:rFonts w:ascii="Cambria" w:hAnsi="Cambria" w:eastAsia="Cambria" w:cs="Cambria"/>
          <w:noProof w:val="0"/>
          <w:sz w:val="24"/>
          <w:szCs w:val="24"/>
          <w:lang w:val="en-US"/>
        </w:rPr>
        <w:t xml:space="preserve"> on macOS/Linux).</w:t>
      </w:r>
    </w:p>
    <w:p w:rsidR="35B775C4" w:rsidP="621CB9B1" w:rsidRDefault="35B775C4" w14:paraId="5A85B566" w14:textId="5C2892D2">
      <w:pPr>
        <w:pStyle w:val="ListParagraph"/>
        <w:numPr>
          <w:ilvl w:val="0"/>
          <w:numId w:val="19"/>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Good for repeatable tasks: system setup, reporting, scheduled jobs, and remote management (WinRM/SSH).</w:t>
      </w:r>
    </w:p>
    <w:p w:rsidR="35B775C4" w:rsidP="621CB9B1" w:rsidRDefault="35B775C4" w14:paraId="507932FC" w14:textId="51F93C14">
      <w:pPr>
        <w:spacing w:before="240" w:beforeAutospacing="off" w:after="240" w:afterAutospacing="off"/>
      </w:pPr>
      <w:r w:rsidRPr="621CB9B1" w:rsidR="35B775C4">
        <w:rPr>
          <w:rFonts w:ascii="Cambria" w:hAnsi="Cambria" w:eastAsia="Cambria" w:cs="Cambria"/>
          <w:noProof w:val="0"/>
          <w:sz w:val="24"/>
          <w:szCs w:val="24"/>
          <w:lang w:val="en-US"/>
        </w:rPr>
        <w:t>Practical usage tips:</w:t>
      </w:r>
    </w:p>
    <w:p w:rsidR="35B775C4" w:rsidP="621CB9B1" w:rsidRDefault="35B775C4" w14:paraId="65E0C43C" w14:textId="410F6D02">
      <w:pPr>
        <w:pStyle w:val="ListParagraph"/>
        <w:numPr>
          <w:ilvl w:val="0"/>
          <w:numId w:val="20"/>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Start by learning common cmdlets (</w:t>
      </w:r>
      <w:r w:rsidRPr="621CB9B1" w:rsidR="35B775C4">
        <w:rPr>
          <w:rFonts w:ascii="Consolas" w:hAnsi="Consolas" w:eastAsia="Consolas" w:cs="Consolas"/>
          <w:noProof w:val="0"/>
          <w:sz w:val="24"/>
          <w:szCs w:val="24"/>
          <w:lang w:val="en-US"/>
        </w:rPr>
        <w:t>Get-Process</w:t>
      </w:r>
      <w:r w:rsidRPr="621CB9B1" w:rsidR="35B775C4">
        <w:rPr>
          <w:rFonts w:ascii="Cambria" w:hAnsi="Cambria" w:eastAsia="Cambria" w:cs="Cambria"/>
          <w:noProof w:val="0"/>
          <w:sz w:val="24"/>
          <w:szCs w:val="24"/>
          <w:lang w:val="en-US"/>
        </w:rPr>
        <w:t xml:space="preserve">, </w:t>
      </w:r>
      <w:r w:rsidRPr="621CB9B1" w:rsidR="35B775C4">
        <w:rPr>
          <w:rFonts w:ascii="Consolas" w:hAnsi="Consolas" w:eastAsia="Consolas" w:cs="Consolas"/>
          <w:noProof w:val="0"/>
          <w:sz w:val="24"/>
          <w:szCs w:val="24"/>
          <w:lang w:val="en-US"/>
        </w:rPr>
        <w:t>Get-Service</w:t>
      </w:r>
      <w:r w:rsidRPr="621CB9B1" w:rsidR="35B775C4">
        <w:rPr>
          <w:rFonts w:ascii="Cambria" w:hAnsi="Cambria" w:eastAsia="Cambria" w:cs="Cambria"/>
          <w:noProof w:val="0"/>
          <w:sz w:val="24"/>
          <w:szCs w:val="24"/>
          <w:lang w:val="en-US"/>
        </w:rPr>
        <w:t xml:space="preserve">, </w:t>
      </w:r>
      <w:r w:rsidRPr="621CB9B1" w:rsidR="35B775C4">
        <w:rPr>
          <w:rFonts w:ascii="Consolas" w:hAnsi="Consolas" w:eastAsia="Consolas" w:cs="Consolas"/>
          <w:noProof w:val="0"/>
          <w:sz w:val="24"/>
          <w:szCs w:val="24"/>
          <w:lang w:val="en-US"/>
        </w:rPr>
        <w:t>Get-ChildItem</w:t>
      </w:r>
      <w:r w:rsidRPr="621CB9B1" w:rsidR="35B775C4">
        <w:rPr>
          <w:rFonts w:ascii="Cambria" w:hAnsi="Cambria" w:eastAsia="Cambria" w:cs="Cambria"/>
          <w:noProof w:val="0"/>
          <w:sz w:val="24"/>
          <w:szCs w:val="24"/>
          <w:lang w:val="en-US"/>
        </w:rPr>
        <w:t>).</w:t>
      </w:r>
    </w:p>
    <w:p w:rsidR="35B775C4" w:rsidP="621CB9B1" w:rsidRDefault="35B775C4" w14:paraId="421082FB" w14:textId="29152DD1">
      <w:pPr>
        <w:pStyle w:val="ListParagraph"/>
        <w:numPr>
          <w:ilvl w:val="0"/>
          <w:numId w:val="20"/>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Prefer explicit cmdlet names in scripts (don’t rely on aliases).</w:t>
      </w:r>
    </w:p>
    <w:p w:rsidR="35B775C4" w:rsidP="621CB9B1" w:rsidRDefault="35B775C4" w14:paraId="3044F218" w14:textId="6FD8F4B6">
      <w:pPr>
        <w:pStyle w:val="ListParagraph"/>
        <w:numPr>
          <w:ilvl w:val="0"/>
          <w:numId w:val="20"/>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Put reusable code into modules and version them.</w:t>
      </w:r>
    </w:p>
    <w:p w:rsidR="35B775C4" w:rsidP="621CB9B1" w:rsidRDefault="35B775C4" w14:paraId="58D8058B" w14:textId="0227384A">
      <w:pPr>
        <w:pStyle w:val="ListParagraph"/>
        <w:numPr>
          <w:ilvl w:val="0"/>
          <w:numId w:val="20"/>
        </w:numPr>
        <w:spacing w:before="240" w:beforeAutospacing="off" w:after="240" w:afterAutospacing="off"/>
        <w:rPr>
          <w:rFonts w:ascii="Cambria" w:hAnsi="Cambria" w:eastAsia="Cambria" w:cs="Cambria"/>
          <w:noProof w:val="0"/>
          <w:sz w:val="24"/>
          <w:szCs w:val="24"/>
          <w:lang w:val="en-US"/>
        </w:rPr>
      </w:pPr>
      <w:r w:rsidRPr="621CB9B1" w:rsidR="35B775C4">
        <w:rPr>
          <w:rFonts w:ascii="Cambria" w:hAnsi="Cambria" w:eastAsia="Cambria" w:cs="Cambria"/>
          <w:noProof w:val="0"/>
          <w:sz w:val="24"/>
          <w:szCs w:val="24"/>
          <w:lang w:val="en-US"/>
        </w:rPr>
        <w:t xml:space="preserve">Keep scripts idempotent and safe: test before </w:t>
      </w:r>
      <w:r w:rsidRPr="621CB9B1" w:rsidR="35B775C4">
        <w:rPr>
          <w:rFonts w:ascii="Consolas" w:hAnsi="Consolas" w:eastAsia="Consolas" w:cs="Consolas"/>
          <w:noProof w:val="0"/>
          <w:sz w:val="24"/>
          <w:szCs w:val="24"/>
          <w:lang w:val="en-US"/>
        </w:rPr>
        <w:t>Remove-Item</w:t>
      </w:r>
      <w:r w:rsidRPr="621CB9B1" w:rsidR="35B775C4">
        <w:rPr>
          <w:rFonts w:ascii="Cambria" w:hAnsi="Cambria" w:eastAsia="Cambria" w:cs="Cambria"/>
          <w:noProof w:val="0"/>
          <w:sz w:val="24"/>
          <w:szCs w:val="24"/>
          <w:lang w:val="en-US"/>
        </w:rPr>
        <w:t xml:space="preserve"> or destructive ops.</w:t>
      </w:r>
    </w:p>
    <w:p w:rsidR="29BA65E5" w:rsidP="621CB9B1" w:rsidRDefault="29BA65E5" w14:paraId="46EA53F0" w14:textId="07212D31">
      <w:pPr>
        <w:pStyle w:val="Normal"/>
        <w:spacing w:before="240" w:beforeAutospacing="off" w:after="240" w:afterAutospacing="off"/>
      </w:pPr>
      <w:r w:rsidRPr="621CB9B1" w:rsidR="29BA65E5">
        <w:rPr>
          <w:rFonts w:ascii="Cambria" w:hAnsi="Cambria" w:eastAsia="Cambria" w:cs="Cambria"/>
          <w:noProof w:val="0"/>
          <w:sz w:val="24"/>
          <w:szCs w:val="24"/>
          <w:lang w:val="en-US"/>
        </w:rPr>
        <w:t xml:space="preserve">                             </w:t>
      </w:r>
      <w:r w:rsidR="29BA65E5">
        <w:drawing>
          <wp:inline wp14:editId="22F04566" wp14:anchorId="2FD9738A">
            <wp:extent cx="5486400" cy="3143250"/>
            <wp:effectExtent l="0" t="0" r="0" b="0"/>
            <wp:docPr id="3656808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65680810" name=""/>
                    <pic:cNvPicPr/>
                  </pic:nvPicPr>
                  <pic:blipFill>
                    <a:blip xmlns:r="http://schemas.openxmlformats.org/officeDocument/2006/relationships" r:embed="rId833487614">
                      <a:extLst>
                        <a:ext xmlns:a="http://schemas.openxmlformats.org/drawingml/2006/main" uri="{28A0092B-C50C-407E-A947-70E740481C1C}">
                          <a14:useLocalDpi xmlns:a14="http://schemas.microsoft.com/office/drawing/2010/main" val="0"/>
                        </a:ext>
                      </a:extLst>
                    </a:blip>
                    <a:stretch>
                      <a:fillRect/>
                    </a:stretch>
                  </pic:blipFill>
                  <pic:spPr>
                    <a:xfrm>
                      <a:off x="0" y="0"/>
                      <a:ext cx="5486400" cy="3143250"/>
                    </a:xfrm>
                    <a:prstGeom prst="rect">
                      <a:avLst/>
                    </a:prstGeom>
                  </pic:spPr>
                </pic:pic>
              </a:graphicData>
            </a:graphic>
          </wp:inline>
        </w:drawing>
      </w:r>
    </w:p>
    <w:p w:rsidR="621CB9B1" w:rsidP="621CB9B1" w:rsidRDefault="621CB9B1" w14:paraId="07B28DC9" w14:textId="73958318">
      <w:pPr>
        <w:spacing w:before="240" w:beforeAutospacing="off" w:after="240" w:afterAutospacing="off"/>
        <w:rPr>
          <w:rFonts w:ascii="Cambria" w:hAnsi="Cambria" w:eastAsia="Cambria" w:cs="Cambria"/>
          <w:noProof w:val="0"/>
          <w:sz w:val="24"/>
          <w:szCs w:val="24"/>
          <w:lang w:val="en-US"/>
        </w:rPr>
      </w:pPr>
    </w:p>
    <w:p w:rsidR="621CB9B1" w:rsidP="621CB9B1" w:rsidRDefault="621CB9B1" w14:paraId="687ECE07" w14:textId="23B9E313">
      <w:pPr>
        <w:pStyle w:val="Normal"/>
        <w:rPr>
          <w:noProof w:val="0"/>
          <w:lang w:val="en-US"/>
        </w:rPr>
      </w:pPr>
    </w:p>
    <w:sectPr w:rsidR="0016790F" w:rsidSect="00034616">
      <w:pgSz w:w="12240" w:h="15840" w:orient="portrait"/>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9">
    <w:nsid w:val="185828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93e1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b9cf8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e4ac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af16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8d1e1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12e7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b483a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512a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ddf5e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2db2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trackRevisions w:val="false"/>
  <w:defaultTabStop w:val="720"/>
  <w:characterSpacingControl w:val="doNotCompress"/>
  <w:compat>
    <w:useFELayout/>
  </w:compat>
  <w:rsids>
    <w:rsidRoot w:val="00B47730"/>
    <w:rsid w:val="00034616"/>
    <w:rsid w:val="0006063C"/>
    <w:rsid w:val="0015074B"/>
    <w:rsid w:val="0016790F"/>
    <w:rsid w:val="0029639D"/>
    <w:rsid w:val="00326F90"/>
    <w:rsid w:val="00A23931"/>
    <w:rsid w:val="00AA1D8D"/>
    <w:rsid w:val="00B47730"/>
    <w:rsid w:val="00CB0664"/>
    <w:rsid w:val="00FC693F"/>
    <w:rsid w:val="035FEEB9"/>
    <w:rsid w:val="049FDAA2"/>
    <w:rsid w:val="07C32493"/>
    <w:rsid w:val="08E9F302"/>
    <w:rsid w:val="0995C6F3"/>
    <w:rsid w:val="0AC40895"/>
    <w:rsid w:val="0F456426"/>
    <w:rsid w:val="1172AD16"/>
    <w:rsid w:val="18051985"/>
    <w:rsid w:val="1979EE82"/>
    <w:rsid w:val="1A80A027"/>
    <w:rsid w:val="2442EAA4"/>
    <w:rsid w:val="25EB84BA"/>
    <w:rsid w:val="26ADD4BB"/>
    <w:rsid w:val="294CE908"/>
    <w:rsid w:val="29BA65E5"/>
    <w:rsid w:val="2F2A7F13"/>
    <w:rsid w:val="2F80F4B2"/>
    <w:rsid w:val="309A3009"/>
    <w:rsid w:val="30EA1F40"/>
    <w:rsid w:val="338B7C49"/>
    <w:rsid w:val="3542EDA4"/>
    <w:rsid w:val="35B775C4"/>
    <w:rsid w:val="364C355D"/>
    <w:rsid w:val="3ACD52F6"/>
    <w:rsid w:val="3C07B312"/>
    <w:rsid w:val="3C584562"/>
    <w:rsid w:val="3DE71524"/>
    <w:rsid w:val="3F0BC8FB"/>
    <w:rsid w:val="3F619156"/>
    <w:rsid w:val="423617B6"/>
    <w:rsid w:val="42C759DA"/>
    <w:rsid w:val="456455AB"/>
    <w:rsid w:val="4663B891"/>
    <w:rsid w:val="4C612C90"/>
    <w:rsid w:val="569BB3E4"/>
    <w:rsid w:val="575EC239"/>
    <w:rsid w:val="58F94213"/>
    <w:rsid w:val="5AD2EA83"/>
    <w:rsid w:val="5C19073C"/>
    <w:rsid w:val="5D8233B3"/>
    <w:rsid w:val="5EC1E8E1"/>
    <w:rsid w:val="621CB9B1"/>
    <w:rsid w:val="63125E03"/>
    <w:rsid w:val="631283FB"/>
    <w:rsid w:val="636DED35"/>
    <w:rsid w:val="69DA4C1E"/>
    <w:rsid w:val="6AFA88FA"/>
    <w:rsid w:val="6E520855"/>
    <w:rsid w:val="7C00EF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677C05"/>
  <w15:docId w15:val="{30FECDB6-6742-4939-ACD7-69F93CE7B80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A2393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2393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microsoft.com/office/2007/relationships/stylesWithEffects" Target="stylesWithEffects.xml" Id="rId10"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3.png" Id="rId50430144" /><Relationship Type="http://schemas.openxmlformats.org/officeDocument/2006/relationships/image" Target="/media/image2.png" Id="rId1221200882" /><Relationship Type="http://schemas.openxmlformats.org/officeDocument/2006/relationships/image" Target="/media/image4.png" Id="rId2100805157" /><Relationship Type="http://schemas.openxmlformats.org/officeDocument/2006/relationships/image" Target="/media/image5.png" Id="rId814414334" /><Relationship Type="http://schemas.openxmlformats.org/officeDocument/2006/relationships/image" Target="/media/image6.png" Id="rId1411925177" /><Relationship Type="http://schemas.openxmlformats.org/officeDocument/2006/relationships/image" Target="/media/image7.png" Id="rId1711524139" /><Relationship Type="http://schemas.openxmlformats.org/officeDocument/2006/relationships/image" Target="/media/image8.png" Id="rId8334876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python-docx</dc:creator>
  <dc:description>generated by python-docx</dc:description>
  <lastModifiedBy>Aditya Singh</lastModifiedBy>
  <revision>4</revision>
  <dcterms:created xsi:type="dcterms:W3CDTF">2025-08-08T12:10:00.0000000Z</dcterms:created>
  <dcterms:modified xsi:type="dcterms:W3CDTF">2025-08-09T11:45:53.9499786Z</dcterms:modified>
</coreProperties>
</file>