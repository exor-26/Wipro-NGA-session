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AAF3" w14:textId="294C32E7" w:rsidR="00C70D6B" w:rsidRDefault="3C83C29D" w:rsidP="3C83C29D">
      <w:pPr>
        <w:jc w:val="center"/>
        <w:rPr>
          <w:b/>
          <w:bCs/>
          <w:sz w:val="32"/>
          <w:szCs w:val="32"/>
        </w:rPr>
      </w:pPr>
      <w:r w:rsidRPr="3C83C29D">
        <w:rPr>
          <w:b/>
          <w:bCs/>
          <w:sz w:val="32"/>
          <w:szCs w:val="32"/>
        </w:rPr>
        <w:t xml:space="preserve">Execute-MSI &amp; </w:t>
      </w:r>
      <w:proofErr w:type="spellStart"/>
      <w:r w:rsidRPr="3C83C29D">
        <w:rPr>
          <w:b/>
          <w:bCs/>
          <w:sz w:val="32"/>
          <w:szCs w:val="32"/>
        </w:rPr>
        <w:t>AppDeploy</w:t>
      </w:r>
      <w:proofErr w:type="spellEnd"/>
      <w:r w:rsidRPr="3C83C29D">
        <w:rPr>
          <w:b/>
          <w:bCs/>
          <w:sz w:val="32"/>
          <w:szCs w:val="32"/>
        </w:rPr>
        <w:t xml:space="preserve"> Toolkit —  Commands and Examples</w:t>
      </w:r>
    </w:p>
    <w:p w14:paraId="672A6659" w14:textId="77777777" w:rsidR="00C70D6B" w:rsidRDefault="00C70D6B"/>
    <w:p w14:paraId="0A37501D" w14:textId="081A672C" w:rsidR="00C70D6B" w:rsidRDefault="3C83C29D" w:rsidP="3C83C29D">
      <w:pPr>
        <w:rPr>
          <w:b/>
          <w:bCs/>
        </w:rPr>
      </w:pPr>
      <w:r w:rsidRPr="3C83C29D">
        <w:t>PowerShell App Deployment Toolkit (</w:t>
      </w:r>
      <w:proofErr w:type="spellStart"/>
      <w:r w:rsidRPr="3C83C29D">
        <w:t>PSAppDeployToolkit</w:t>
      </w:r>
      <w:proofErr w:type="spellEnd"/>
      <w:r w:rsidRPr="3C83C29D">
        <w:t>) commands we use for installing, patching, and uninstalling applications.</w:t>
      </w:r>
    </w:p>
    <w:p w14:paraId="1F5A08F8" w14:textId="16A08F67" w:rsidR="00C70D6B" w:rsidRDefault="3C83C29D" w:rsidP="3C83C29D">
      <w:pPr>
        <w:pStyle w:val="Heading2"/>
      </w:pPr>
      <w:r>
        <w:t xml:space="preserve">Install (MSI) — </w:t>
      </w:r>
      <w:r w:rsidRPr="3C83C29D">
        <w:t>script of ps1</w:t>
      </w:r>
      <w:r>
        <w:t>:</w:t>
      </w:r>
    </w:p>
    <w:p w14:paraId="55DE22E8" w14:textId="77777777" w:rsidR="00C70D6B" w:rsidRDefault="007C4F97">
      <w:r>
        <w:rPr>
          <w:rFonts w:ascii="Consolas" w:hAnsi="Consolas"/>
        </w:rPr>
        <w:t>Execute-MSI -Action 'Install' -Path '7z2501-x64.msi' -Parameter '/QN'</w:t>
      </w:r>
    </w:p>
    <w:p w14:paraId="5DAB6C7B" w14:textId="77777777" w:rsidR="00C70D6B" w:rsidRDefault="00C70D6B"/>
    <w:p w14:paraId="3E8F21DA" w14:textId="3635ABCE" w:rsidR="00C70D6B" w:rsidRDefault="3C83C29D" w:rsidP="3C83C29D">
      <w:pPr>
        <w:pStyle w:val="Heading2"/>
      </w:pPr>
      <w:r>
        <w:t xml:space="preserve">Uninstall (MSI by product code) — </w:t>
      </w:r>
      <w:r w:rsidRPr="3C83C29D">
        <w:t>script of ps1</w:t>
      </w:r>
      <w:r>
        <w:t>:</w:t>
      </w:r>
    </w:p>
    <w:p w14:paraId="7C5C6C09" w14:textId="77777777" w:rsidR="00C70D6B" w:rsidRDefault="007C4F97">
      <w:r>
        <w:rPr>
          <w:rFonts w:ascii="Consolas" w:hAnsi="Consolas"/>
        </w:rPr>
        <w:t>Execute-MSI -Action 'Uninstall' -Path '{23170F69-40C1-2702-2501-000001000000}' -Parameter '/</w:t>
      </w:r>
      <w:proofErr w:type="spellStart"/>
      <w:r>
        <w:rPr>
          <w:rFonts w:ascii="Consolas" w:hAnsi="Consolas"/>
        </w:rPr>
        <w:t>qn</w:t>
      </w:r>
      <w:proofErr w:type="spellEnd"/>
      <w:r>
        <w:rPr>
          <w:rFonts w:ascii="Consolas" w:hAnsi="Consolas"/>
        </w:rPr>
        <w:t>'</w:t>
      </w:r>
    </w:p>
    <w:p w14:paraId="02EB378F" w14:textId="77777777" w:rsidR="00C70D6B" w:rsidRDefault="00C70D6B"/>
    <w:p w14:paraId="15EBC738" w14:textId="054CD665" w:rsidR="00C70D6B" w:rsidRDefault="3C83C29D" w:rsidP="3C83C29D">
      <w:pPr>
        <w:pStyle w:val="Heading2"/>
      </w:pPr>
      <w:r>
        <w:t xml:space="preserve">Execute a regular EXE (silent 7-Zip example) — </w:t>
      </w:r>
      <w:r w:rsidRPr="3C83C29D">
        <w:t>script of ps1</w:t>
      </w:r>
      <w:r>
        <w:t>:</w:t>
      </w:r>
    </w:p>
    <w:p w14:paraId="4CEEEB9B" w14:textId="77777777" w:rsidR="00C70D6B" w:rsidRDefault="3C83C29D">
      <w:r w:rsidRPr="3C83C29D">
        <w:rPr>
          <w:rFonts w:ascii="Consolas" w:hAnsi="Consolas"/>
        </w:rPr>
        <w:t>Execute-Process -Path '7z2501-x64.exe' -Parameters '/S' -</w:t>
      </w:r>
      <w:proofErr w:type="spellStart"/>
      <w:r w:rsidRPr="3C83C29D">
        <w:rPr>
          <w:rFonts w:ascii="Consolas" w:hAnsi="Consolas"/>
        </w:rPr>
        <w:t>WindowStyle</w:t>
      </w:r>
      <w:proofErr w:type="spellEnd"/>
      <w:r w:rsidRPr="3C83C29D">
        <w:rPr>
          <w:rFonts w:ascii="Consolas" w:hAnsi="Consolas"/>
        </w:rPr>
        <w:t xml:space="preserve"> 'Hidden'</w:t>
      </w:r>
    </w:p>
    <w:p w14:paraId="00646027" w14:textId="22F8E5B5" w:rsidR="3C83C29D" w:rsidRDefault="3C83C29D" w:rsidP="3C83C29D">
      <w:pPr>
        <w:rPr>
          <w:rFonts w:ascii="Consolas" w:hAnsi="Consolas" w:hint="eastAsia"/>
        </w:rPr>
      </w:pPr>
    </w:p>
    <w:p w14:paraId="031063ED" w14:textId="22BA75E8" w:rsidR="371D594C" w:rsidRDefault="371D594C" w:rsidP="3C83C29D">
      <w:pPr>
        <w:pStyle w:val="Heading2"/>
      </w:pPr>
      <w:r w:rsidRPr="3C83C29D">
        <w:t>Real-world execution (In PowerShell command):</w:t>
      </w:r>
    </w:p>
    <w:p w14:paraId="64E34F1C" w14:textId="38080FA6" w:rsidR="6B16D729" w:rsidRDefault="6B16D729" w:rsidP="3C83C29D">
      <w:pPr>
        <w:rPr>
          <w:sz w:val="28"/>
          <w:szCs w:val="28"/>
        </w:rPr>
      </w:pPr>
      <w:r w:rsidRPr="3C83C29D">
        <w:rPr>
          <w:rFonts w:eastAsia="Calibri" w:cs="Calibri"/>
        </w:rPr>
        <w:t>When we actually deploy (the top-level invocation we run on the machine), we run the toolkit entry script with the action argument. Example full path invocations:</w:t>
      </w:r>
      <w:r>
        <w:br/>
      </w:r>
      <w:r>
        <w:br/>
      </w:r>
      <w:r w:rsidR="4777EF7D" w:rsidRPr="3C83C29D">
        <w:rPr>
          <w:rFonts w:eastAsia="Calibri" w:cs="Calibri"/>
          <w:sz w:val="28"/>
          <w:szCs w:val="28"/>
        </w:rPr>
        <w:t>C:\Users\adity\Downloads\Toolkit\Deploy-Application.ps1 Install</w:t>
      </w:r>
    </w:p>
    <w:p w14:paraId="535366D9" w14:textId="0FF25724" w:rsidR="3C83C29D" w:rsidRDefault="3C83C29D" w:rsidP="3C83C29D">
      <w:pPr>
        <w:rPr>
          <w:sz w:val="28"/>
          <w:szCs w:val="28"/>
        </w:rPr>
      </w:pPr>
      <w:r>
        <w:br/>
      </w:r>
      <w:r w:rsidR="032275A9" w:rsidRPr="3C83C29D">
        <w:rPr>
          <w:sz w:val="28"/>
          <w:szCs w:val="28"/>
        </w:rPr>
        <w:t>C:\Users\adity\Downloads\Toolkit\Deploy-Application.ps1 Uninstall</w:t>
      </w:r>
    </w:p>
    <w:p w14:paraId="6A05A809" w14:textId="77777777" w:rsidR="00C70D6B" w:rsidRDefault="00C70D6B"/>
    <w:p w14:paraId="01F88F0B" w14:textId="6386815D" w:rsidR="00C70D6B" w:rsidRDefault="3C83C29D">
      <w:pPr>
        <w:pStyle w:val="Heading2"/>
      </w:pPr>
      <w:r>
        <w:t>What these mean:</w:t>
      </w:r>
    </w:p>
    <w:p w14:paraId="5F178903" w14:textId="632630F4" w:rsidR="00C70D6B" w:rsidRDefault="3C83C29D">
      <w:r>
        <w:t xml:space="preserve">• Execute-MSI: a </w:t>
      </w:r>
      <w:proofErr w:type="spellStart"/>
      <w:r>
        <w:t>PSAppDeployToolkit</w:t>
      </w:r>
      <w:proofErr w:type="spellEnd"/>
      <w:r>
        <w:t xml:space="preserve"> wrapper that calls msiexec.exe for MSI/MSP product install, uninstall, patch, or repair. Use -Path to pass either the MSI file path or a product GUID (for uninstall). It also automatically applies default switches from the toolkit </w:t>
      </w:r>
      <w:proofErr w:type="spellStart"/>
      <w:r>
        <w:t>config</w:t>
      </w:r>
      <w:proofErr w:type="spellEnd"/>
      <w:r>
        <w:t xml:space="preserve"> and generates a verbose log.</w:t>
      </w:r>
    </w:p>
    <w:p w14:paraId="7C5CD9C1" w14:textId="001A1C08" w:rsidR="00C70D6B" w:rsidRDefault="3C83C29D">
      <w:r>
        <w:t xml:space="preserve">• Execute-Process: runs any executable (EXE, setup, etc.) with parameters </w:t>
      </w:r>
      <w:r w:rsidR="145360C4">
        <w:t>I</w:t>
      </w:r>
      <w:r>
        <w:t xml:space="preserve"> provide. Use this for installers that don't use MSI. </w:t>
      </w:r>
      <w:r w:rsidR="00889903">
        <w:t>We</w:t>
      </w:r>
      <w:r>
        <w:t xml:space="preserve"> can control </w:t>
      </w:r>
      <w:proofErr w:type="spellStart"/>
      <w:r>
        <w:t>WindowStyle</w:t>
      </w:r>
      <w:proofErr w:type="spellEnd"/>
      <w:r>
        <w:t>, wait behavior, and how return codes are handled.</w:t>
      </w:r>
    </w:p>
    <w:p w14:paraId="7A8C1A85" w14:textId="258B0B38" w:rsidR="00C70D6B" w:rsidRDefault="3C83C29D">
      <w:r>
        <w:t>• Execute-MSP / Install-</w:t>
      </w:r>
      <w:proofErr w:type="spellStart"/>
      <w:r>
        <w:t>MSUpdates</w:t>
      </w:r>
      <w:proofErr w:type="spellEnd"/>
      <w:r>
        <w:t>: helpers that handle MSP (patch) files or batches of Microsoft updates (.</w:t>
      </w:r>
      <w:proofErr w:type="spellStart"/>
      <w:r>
        <w:t>msu</w:t>
      </w:r>
      <w:proofErr w:type="spellEnd"/>
      <w:r>
        <w:t>, .</w:t>
      </w:r>
      <w:proofErr w:type="spellStart"/>
      <w:r>
        <w:t>msp</w:t>
      </w:r>
      <w:proofErr w:type="spellEnd"/>
      <w:r>
        <w:t xml:space="preserve">, .exe) and call the appropriate installer logic; handy when </w:t>
      </w:r>
      <w:r w:rsidR="57C1B3C9">
        <w:t xml:space="preserve">we </w:t>
      </w:r>
      <w:r>
        <w:t>keep updates in a separate folder and want the toolkit to detect/apply them automatically.</w:t>
      </w:r>
    </w:p>
    <w:p w14:paraId="5A39BBE3" w14:textId="77777777" w:rsidR="00C70D6B" w:rsidRDefault="00C70D6B"/>
    <w:p w14:paraId="6B28BC23" w14:textId="77777777" w:rsidR="00C70D6B" w:rsidRDefault="007C4F97">
      <w:pPr>
        <w:pStyle w:val="Heading2"/>
      </w:pPr>
      <w:r>
        <w:t xml:space="preserve">Practical notes &amp; common </w:t>
      </w:r>
      <w:proofErr w:type="spellStart"/>
      <w:r>
        <w:t>gotchas</w:t>
      </w:r>
      <w:proofErr w:type="spellEnd"/>
    </w:p>
    <w:p w14:paraId="47DCA6AA" w14:textId="02E71221" w:rsidR="00C70D6B" w:rsidRDefault="3C83C29D">
      <w:r>
        <w:t xml:space="preserve">1) MSI path vs </w:t>
      </w:r>
      <w:proofErr w:type="spellStart"/>
      <w:r>
        <w:t>ProductCode</w:t>
      </w:r>
      <w:proofErr w:type="spellEnd"/>
      <w:r>
        <w:t>: If we pass a file path (e.g., 'C:\Files\</w:t>
      </w:r>
      <w:proofErr w:type="spellStart"/>
      <w:r>
        <w:t>Example.msi</w:t>
      </w:r>
      <w:proofErr w:type="spellEnd"/>
      <w:r>
        <w:t xml:space="preserve">'), the toolkit runs </w:t>
      </w:r>
      <w:proofErr w:type="spellStart"/>
      <w:r>
        <w:t>msiexec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 against it. If you pass a product GUID (the curly-braced GUID), it will run </w:t>
      </w:r>
      <w:proofErr w:type="spellStart"/>
      <w:r>
        <w:t>msiexec</w:t>
      </w:r>
      <w:proofErr w:type="spellEnd"/>
      <w:r>
        <w:t xml:space="preserve"> /x against that product to uninstall. Uninstall by GUID is useful when the MSI file is not available on the target machine.</w:t>
      </w:r>
    </w:p>
    <w:p w14:paraId="714F5F97" w14:textId="77777777" w:rsidR="00C70D6B" w:rsidRDefault="007C4F97">
      <w:r>
        <w:t>2) Silent switches: Toolkits and best practice use quiet switches like /</w:t>
      </w:r>
      <w:proofErr w:type="spellStart"/>
      <w:r>
        <w:t>qn</w:t>
      </w:r>
      <w:proofErr w:type="spellEnd"/>
      <w:r>
        <w:t xml:space="preserve"> or /quiet so end users don’t see interactive dialogs. For MSI, common </w:t>
      </w:r>
      <w:proofErr w:type="spellStart"/>
      <w:r>
        <w:t>msiexec</w:t>
      </w:r>
      <w:proofErr w:type="spellEnd"/>
      <w:r>
        <w:t xml:space="preserve"> switches are /</w:t>
      </w:r>
      <w:proofErr w:type="spellStart"/>
      <w:r>
        <w:t>i</w:t>
      </w:r>
      <w:proofErr w:type="spellEnd"/>
      <w:r>
        <w:t xml:space="preserve"> (install), /x (uninstall), /</w:t>
      </w:r>
      <w:proofErr w:type="spellStart"/>
      <w:r>
        <w:t>qn</w:t>
      </w:r>
      <w:proofErr w:type="spellEnd"/>
      <w:r>
        <w:t xml:space="preserve"> (quiet, no UI) and logging switches; check MS docs when you need advanced options.</w:t>
      </w:r>
    </w:p>
    <w:p w14:paraId="15AE0A7B" w14:textId="77777777" w:rsidR="00C70D6B" w:rsidRDefault="007C4F97">
      <w:r>
        <w:t xml:space="preserve">3) Return codes and detection: </w:t>
      </w:r>
      <w:proofErr w:type="spellStart"/>
      <w:r>
        <w:t>PSAppDeployToolkit</w:t>
      </w:r>
      <w:proofErr w:type="spellEnd"/>
      <w:r>
        <w:t xml:space="preserve"> wraps installers and interprets return codes — but always test on a VM. Some patches require extra MSI properties like REINSTALL and REINSTALLMODE when applied silently.</w:t>
      </w:r>
    </w:p>
    <w:p w14:paraId="381B0220" w14:textId="77777777" w:rsidR="00C70D6B" w:rsidRDefault="007C4F97">
      <w:r>
        <w:t>4) Windows Updates (.</w:t>
      </w:r>
      <w:proofErr w:type="spellStart"/>
      <w:r>
        <w:t>msu</w:t>
      </w:r>
      <w:proofErr w:type="spellEnd"/>
      <w:r>
        <w:t>): Use wusa.exe or the toolkit helpers that expand .</w:t>
      </w:r>
      <w:proofErr w:type="spellStart"/>
      <w:r>
        <w:t>msu</w:t>
      </w:r>
      <w:proofErr w:type="spellEnd"/>
      <w:r>
        <w:t xml:space="preserve"> and apply updates; some complex cases need extraction and DISM to apply CABs directly.</w:t>
      </w:r>
    </w:p>
    <w:p w14:paraId="41C8F396" w14:textId="77777777" w:rsidR="00C70D6B" w:rsidRDefault="00C70D6B"/>
    <w:p w14:paraId="01B94CAE" w14:textId="5DA1086C" w:rsidR="00C70D6B" w:rsidRDefault="3C83C29D">
      <w:pPr>
        <w:pStyle w:val="Heading2"/>
      </w:pPr>
      <w:r>
        <w:t>Useful PowerShell &amp; command examples:</w:t>
      </w:r>
    </w:p>
    <w:p w14:paraId="7625516E" w14:textId="2F4F1F1A" w:rsidR="11E38E7A" w:rsidRDefault="11E38E7A" w:rsidP="3C83C29D">
      <w:pPr>
        <w:spacing w:before="240" w:after="240"/>
      </w:pPr>
      <w:r w:rsidRPr="3C83C29D">
        <w:rPr>
          <w:rFonts w:ascii="Consolas" w:eastAsia="Consolas" w:hAnsi="Consolas" w:cs="Consolas"/>
        </w:rPr>
        <w:t xml:space="preserve">Execute-MSI &amp; </w:t>
      </w:r>
      <w:proofErr w:type="spellStart"/>
      <w:r w:rsidRPr="3C83C29D">
        <w:rPr>
          <w:rFonts w:ascii="Consolas" w:eastAsia="Consolas" w:hAnsi="Consolas" w:cs="Consolas"/>
        </w:rPr>
        <w:t>AppDeploy</w:t>
      </w:r>
      <w:proofErr w:type="spellEnd"/>
      <w:r w:rsidRPr="3C83C29D">
        <w:rPr>
          <w:rFonts w:ascii="Consolas" w:eastAsia="Consolas" w:hAnsi="Consolas" w:cs="Consolas"/>
        </w:rPr>
        <w:t xml:space="preserve"> Toolkit — PSADT-style command structure</w:t>
      </w:r>
    </w:p>
    <w:p w14:paraId="13EC2A3C" w14:textId="53431A2C" w:rsidR="11E38E7A" w:rsidRDefault="11E38E7A" w:rsidP="3C83C29D">
      <w:pPr>
        <w:pStyle w:val="ListParagraph"/>
        <w:numPr>
          <w:ilvl w:val="0"/>
          <w:numId w:val="22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Copy-</w:t>
      </w:r>
      <w:proofErr w:type="spellStart"/>
      <w:r w:rsidRPr="3C83C29D">
        <w:rPr>
          <w:rFonts w:ascii="Consolas" w:eastAsia="Consolas" w:hAnsi="Consolas" w:cs="Consolas"/>
          <w:b/>
          <w:bCs/>
        </w:rPr>
        <w:t>ADTFile</w:t>
      </w:r>
      <w:proofErr w:type="spellEnd"/>
      <w:r w:rsidRPr="3C83C29D">
        <w:rPr>
          <w:rFonts w:ascii="Consolas" w:eastAsia="Consolas" w:hAnsi="Consolas" w:cs="Consolas"/>
        </w:rPr>
        <w:t xml:space="preserve"> — PSADT helper (good for toolkit-aware copy, built-in logging &amp; error handling)</w:t>
      </w:r>
    </w:p>
    <w:p w14:paraId="5FED7379" w14:textId="4C197342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</w:rPr>
        <w:t>Copy-</w:t>
      </w:r>
      <w:proofErr w:type="spellStart"/>
      <w:r w:rsidRPr="3C83C29D">
        <w:rPr>
          <w:rFonts w:ascii="Consolas" w:eastAsia="Consolas" w:hAnsi="Consolas" w:cs="Consolas"/>
        </w:rPr>
        <w:t>ADTFile</w:t>
      </w:r>
      <w:proofErr w:type="spellEnd"/>
      <w:r w:rsidRPr="3C83C29D">
        <w:rPr>
          <w:rFonts w:ascii="Consolas" w:eastAsia="Consolas" w:hAnsi="Consolas" w:cs="Consolas"/>
        </w:rPr>
        <w:t xml:space="preserve"> -Path "$</w:t>
      </w:r>
      <w:proofErr w:type="spellStart"/>
      <w:r w:rsidRPr="3C83C29D">
        <w:rPr>
          <w:rFonts w:ascii="Consolas" w:eastAsia="Consolas" w:hAnsi="Consolas" w:cs="Consolas"/>
        </w:rPr>
        <w:t>dirSupportFiles</w:t>
      </w:r>
      <w:proofErr w:type="spellEnd"/>
      <w:r w:rsidRPr="3C83C29D">
        <w:rPr>
          <w:rFonts w:ascii="Consolas" w:eastAsia="Consolas" w:hAnsi="Consolas" w:cs="Consolas"/>
        </w:rPr>
        <w:t>\Readme-7zip.txt" -Destination "$</w:t>
      </w:r>
      <w:proofErr w:type="spellStart"/>
      <w:r w:rsidRPr="3C83C29D">
        <w:rPr>
          <w:rFonts w:ascii="Consolas" w:eastAsia="Consolas" w:hAnsi="Consolas" w:cs="Consolas"/>
        </w:rPr>
        <w:t>envProgramFiles</w:t>
      </w:r>
      <w:proofErr w:type="spellEnd"/>
      <w:r w:rsidRPr="3C83C29D">
        <w:rPr>
          <w:rFonts w:ascii="Consolas" w:eastAsia="Consolas" w:hAnsi="Consolas" w:cs="Consolas"/>
        </w:rPr>
        <w:t>\7-Zip"</w:t>
      </w:r>
      <w:r>
        <w:br/>
      </w:r>
    </w:p>
    <w:p w14:paraId="534CB6C0" w14:textId="59947D74" w:rsidR="11E38E7A" w:rsidRDefault="11E38E7A" w:rsidP="3C83C29D">
      <w:pPr>
        <w:pStyle w:val="ListParagraph"/>
        <w:numPr>
          <w:ilvl w:val="0"/>
          <w:numId w:val="21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Copy-</w:t>
      </w:r>
      <w:proofErr w:type="spellStart"/>
      <w:r w:rsidRPr="3C83C29D">
        <w:rPr>
          <w:rFonts w:ascii="Consolas" w:eastAsia="Consolas" w:hAnsi="Consolas" w:cs="Consolas"/>
          <w:b/>
          <w:bCs/>
        </w:rPr>
        <w:t>ADTFileToUserProfiles</w:t>
      </w:r>
      <w:proofErr w:type="spellEnd"/>
      <w:r w:rsidRPr="3C83C29D">
        <w:rPr>
          <w:rFonts w:ascii="Consolas" w:eastAsia="Consolas" w:hAnsi="Consolas" w:cs="Consolas"/>
        </w:rPr>
        <w:t xml:space="preserve"> — PSADT helper to copy into each user profile (useful for per-user </w:t>
      </w:r>
      <w:proofErr w:type="spellStart"/>
      <w:r w:rsidRPr="3C83C29D">
        <w:rPr>
          <w:rFonts w:ascii="Consolas" w:eastAsia="Consolas" w:hAnsi="Consolas" w:cs="Consolas"/>
        </w:rPr>
        <w:t>configs</w:t>
      </w:r>
      <w:proofErr w:type="spellEnd"/>
      <w:r w:rsidRPr="3C83C29D">
        <w:rPr>
          <w:rFonts w:ascii="Consolas" w:eastAsia="Consolas" w:hAnsi="Consolas" w:cs="Consolas"/>
        </w:rPr>
        <w:t>)</w:t>
      </w:r>
    </w:p>
    <w:p w14:paraId="6AA7B1A6" w14:textId="598C18CD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Copy-</w:t>
      </w:r>
      <w:proofErr w:type="spellStart"/>
      <w:r w:rsidRPr="3C83C29D">
        <w:rPr>
          <w:rFonts w:ascii="Consolas" w:eastAsia="Consolas" w:hAnsi="Consolas" w:cs="Consolas"/>
        </w:rPr>
        <w:t>ADTFileToUserProfiles</w:t>
      </w:r>
      <w:proofErr w:type="spellEnd"/>
      <w:r w:rsidRPr="3C83C29D">
        <w:rPr>
          <w:rFonts w:ascii="Consolas" w:eastAsia="Consolas" w:hAnsi="Consolas" w:cs="Consolas"/>
        </w:rPr>
        <w:t xml:space="preserve"> -Path "$</w:t>
      </w:r>
      <w:proofErr w:type="spellStart"/>
      <w:r w:rsidRPr="3C83C29D">
        <w:rPr>
          <w:rFonts w:ascii="Consolas" w:eastAsia="Consolas" w:hAnsi="Consolas" w:cs="Consolas"/>
        </w:rPr>
        <w:t>dirSupportFiles</w:t>
      </w:r>
      <w:proofErr w:type="spellEnd"/>
      <w:r w:rsidRPr="3C83C29D">
        <w:rPr>
          <w:rFonts w:ascii="Consolas" w:eastAsia="Consolas" w:hAnsi="Consolas" w:cs="Consolas"/>
        </w:rPr>
        <w:t>\UserSettings.ini" -Destination "</w:t>
      </w:r>
      <w:proofErr w:type="spellStart"/>
      <w:r w:rsidRPr="3C83C29D">
        <w:rPr>
          <w:rFonts w:ascii="Consolas" w:eastAsia="Consolas" w:hAnsi="Consolas" w:cs="Consolas"/>
        </w:rPr>
        <w:t>AppData</w:t>
      </w:r>
      <w:proofErr w:type="spellEnd"/>
      <w:r w:rsidRPr="3C83C29D">
        <w:rPr>
          <w:rFonts w:ascii="Consolas" w:eastAsia="Consolas" w:hAnsi="Consolas" w:cs="Consolas"/>
        </w:rPr>
        <w:t>\Roaming\</w:t>
      </w:r>
      <w:proofErr w:type="spellStart"/>
      <w:r w:rsidRPr="3C83C29D">
        <w:rPr>
          <w:rFonts w:ascii="Consolas" w:eastAsia="Consolas" w:hAnsi="Consolas" w:cs="Consolas"/>
        </w:rPr>
        <w:t>ProjectPhoenix</w:t>
      </w:r>
      <w:proofErr w:type="spellEnd"/>
      <w:r w:rsidRPr="3C83C29D">
        <w:rPr>
          <w:rFonts w:ascii="Consolas" w:eastAsia="Consolas" w:hAnsi="Consolas" w:cs="Consolas"/>
        </w:rPr>
        <w:t>" -</w:t>
      </w:r>
      <w:proofErr w:type="spellStart"/>
      <w:r w:rsidRPr="3C83C29D">
        <w:rPr>
          <w:rFonts w:ascii="Consolas" w:eastAsia="Consolas" w:hAnsi="Consolas" w:cs="Consolas"/>
        </w:rPr>
        <w:t>Recurse</w:t>
      </w:r>
      <w:proofErr w:type="spellEnd"/>
      <w:r>
        <w:br/>
      </w:r>
    </w:p>
    <w:p w14:paraId="7A36963C" w14:textId="4055F7B1" w:rsidR="11E38E7A" w:rsidRDefault="11E38E7A" w:rsidP="3C83C29D">
      <w:pPr>
        <w:pStyle w:val="ListParagraph"/>
        <w:numPr>
          <w:ilvl w:val="0"/>
          <w:numId w:val="20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Copy-Item</w:t>
      </w:r>
      <w:r w:rsidRPr="3C83C29D">
        <w:rPr>
          <w:rFonts w:ascii="Consolas" w:eastAsia="Consolas" w:hAnsi="Consolas" w:cs="Consolas"/>
        </w:rPr>
        <w:t xml:space="preserve"> — native PowerShell (use when PSADT features aren’t needed)</w:t>
      </w:r>
    </w:p>
    <w:p w14:paraId="017014F0" w14:textId="4AD6B720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Copy-Item -Path "$</w:t>
      </w:r>
      <w:proofErr w:type="spellStart"/>
      <w:r w:rsidRPr="3C83C29D">
        <w:rPr>
          <w:rFonts w:ascii="Consolas" w:eastAsia="Consolas" w:hAnsi="Consolas" w:cs="Consolas"/>
        </w:rPr>
        <w:t>dirSupportFiles</w:t>
      </w:r>
      <w:proofErr w:type="spellEnd"/>
      <w:r w:rsidRPr="3C83C29D">
        <w:rPr>
          <w:rFonts w:ascii="Consolas" w:eastAsia="Consolas" w:hAnsi="Consolas" w:cs="Consolas"/>
        </w:rPr>
        <w:t>\Installers\*" -Destination "$</w:t>
      </w:r>
      <w:proofErr w:type="spellStart"/>
      <w:r w:rsidRPr="3C83C29D">
        <w:rPr>
          <w:rFonts w:ascii="Consolas" w:eastAsia="Consolas" w:hAnsi="Consolas" w:cs="Consolas"/>
        </w:rPr>
        <w:t>envProgramFiles</w:t>
      </w:r>
      <w:proofErr w:type="spellEnd"/>
      <w:r w:rsidRPr="3C83C29D">
        <w:rPr>
          <w:rFonts w:ascii="Consolas" w:eastAsia="Consolas" w:hAnsi="Consolas" w:cs="Consolas"/>
        </w:rPr>
        <w:t>\</w:t>
      </w:r>
      <w:proofErr w:type="spellStart"/>
      <w:r w:rsidRPr="3C83C29D">
        <w:rPr>
          <w:rFonts w:ascii="Consolas" w:eastAsia="Consolas" w:hAnsi="Consolas" w:cs="Consolas"/>
        </w:rPr>
        <w:t>ProjectPhoenix</w:t>
      </w:r>
      <w:proofErr w:type="spellEnd"/>
      <w:r w:rsidRPr="3C83C29D">
        <w:rPr>
          <w:rFonts w:ascii="Consolas" w:eastAsia="Consolas" w:hAnsi="Consolas" w:cs="Consolas"/>
        </w:rPr>
        <w:t>" -</w:t>
      </w:r>
      <w:proofErr w:type="spellStart"/>
      <w:r w:rsidRPr="3C83C29D">
        <w:rPr>
          <w:rFonts w:ascii="Consolas" w:eastAsia="Consolas" w:hAnsi="Consolas" w:cs="Consolas"/>
        </w:rPr>
        <w:t>Recurse</w:t>
      </w:r>
      <w:proofErr w:type="spellEnd"/>
      <w:r w:rsidRPr="3C83C29D">
        <w:rPr>
          <w:rFonts w:ascii="Consolas" w:eastAsia="Consolas" w:hAnsi="Consolas" w:cs="Consolas"/>
        </w:rPr>
        <w:t xml:space="preserve"> -Force</w:t>
      </w:r>
      <w:r>
        <w:br/>
      </w:r>
    </w:p>
    <w:p w14:paraId="6E9F8115" w14:textId="336652AC" w:rsidR="11E38E7A" w:rsidRDefault="11E38E7A" w:rsidP="3C83C29D">
      <w:pPr>
        <w:pStyle w:val="ListParagraph"/>
        <w:numPr>
          <w:ilvl w:val="0"/>
          <w:numId w:val="18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Remove-File</w:t>
      </w:r>
      <w:r w:rsidRPr="3C83C29D">
        <w:rPr>
          <w:rFonts w:ascii="Consolas" w:eastAsia="Consolas" w:hAnsi="Consolas" w:cs="Consolas"/>
        </w:rPr>
        <w:t xml:space="preserve"> — PSADT helper for removing specific files (toolkit logging/error handling)</w:t>
      </w:r>
    </w:p>
    <w:p w14:paraId="1053424A" w14:textId="63C86469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Remove-File -Path "$</w:t>
      </w:r>
      <w:proofErr w:type="spellStart"/>
      <w:r w:rsidRPr="3C83C29D">
        <w:rPr>
          <w:rFonts w:ascii="Consolas" w:eastAsia="Consolas" w:hAnsi="Consolas" w:cs="Consolas"/>
        </w:rPr>
        <w:t>envUserDesktop</w:t>
      </w:r>
      <w:proofErr w:type="spellEnd"/>
      <w:r w:rsidRPr="3C83C29D">
        <w:rPr>
          <w:rFonts w:ascii="Consolas" w:eastAsia="Consolas" w:hAnsi="Consolas" w:cs="Consolas"/>
        </w:rPr>
        <w:t>\</w:t>
      </w:r>
      <w:proofErr w:type="spellStart"/>
      <w:r w:rsidRPr="3C83C29D">
        <w:rPr>
          <w:rFonts w:ascii="Consolas" w:eastAsia="Consolas" w:hAnsi="Consolas" w:cs="Consolas"/>
        </w:rPr>
        <w:t>OldShortcut.lnk</w:t>
      </w:r>
      <w:proofErr w:type="spellEnd"/>
      <w:r w:rsidRPr="3C83C29D">
        <w:rPr>
          <w:rFonts w:ascii="Consolas" w:eastAsia="Consolas" w:hAnsi="Consolas" w:cs="Consolas"/>
        </w:rPr>
        <w:t>"</w:t>
      </w:r>
      <w:r>
        <w:br/>
      </w:r>
    </w:p>
    <w:p w14:paraId="1AF37EB2" w14:textId="225F0022" w:rsidR="11E38E7A" w:rsidRDefault="11E38E7A" w:rsidP="3C83C29D">
      <w:pPr>
        <w:pStyle w:val="ListParagraph"/>
        <w:numPr>
          <w:ilvl w:val="0"/>
          <w:numId w:val="17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Remove-Folder</w:t>
      </w:r>
      <w:r w:rsidRPr="3C83C29D">
        <w:rPr>
          <w:rFonts w:ascii="Consolas" w:eastAsia="Consolas" w:hAnsi="Consolas" w:cs="Consolas"/>
        </w:rPr>
        <w:t xml:space="preserve"> — PSADT helper to remove entire folder trees</w:t>
      </w:r>
    </w:p>
    <w:p w14:paraId="79F41FA3" w14:textId="13180ABC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Remove-Folder -Path "$</w:t>
      </w:r>
      <w:proofErr w:type="spellStart"/>
      <w:r w:rsidRPr="3C83C29D">
        <w:rPr>
          <w:rFonts w:ascii="Consolas" w:eastAsia="Consolas" w:hAnsi="Consolas" w:cs="Consolas"/>
        </w:rPr>
        <w:t>envProgramFiles</w:t>
      </w:r>
      <w:proofErr w:type="spellEnd"/>
      <w:r w:rsidRPr="3C83C29D">
        <w:rPr>
          <w:rFonts w:ascii="Consolas" w:eastAsia="Consolas" w:hAnsi="Consolas" w:cs="Consolas"/>
        </w:rPr>
        <w:t>\</w:t>
      </w:r>
      <w:proofErr w:type="spellStart"/>
      <w:r w:rsidRPr="3C83C29D">
        <w:rPr>
          <w:rFonts w:ascii="Consolas" w:eastAsia="Consolas" w:hAnsi="Consolas" w:cs="Consolas"/>
        </w:rPr>
        <w:t>OldProjectBuild</w:t>
      </w:r>
      <w:proofErr w:type="spellEnd"/>
      <w:r w:rsidRPr="3C83C29D">
        <w:rPr>
          <w:rFonts w:ascii="Consolas" w:eastAsia="Consolas" w:hAnsi="Consolas" w:cs="Consolas"/>
        </w:rPr>
        <w:t>" -Confirm:$false</w:t>
      </w:r>
      <w:r>
        <w:br/>
      </w:r>
    </w:p>
    <w:p w14:paraId="13586849" w14:textId="0F3CE656" w:rsidR="11E38E7A" w:rsidRDefault="11E38E7A" w:rsidP="3C83C29D">
      <w:pPr>
        <w:pStyle w:val="ListParagraph"/>
        <w:numPr>
          <w:ilvl w:val="0"/>
          <w:numId w:val="16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Remove-Item</w:t>
      </w:r>
      <w:r w:rsidRPr="3C83C29D">
        <w:rPr>
          <w:rFonts w:ascii="Consolas" w:eastAsia="Consolas" w:hAnsi="Consolas" w:cs="Consolas"/>
        </w:rPr>
        <w:t xml:space="preserve"> — native PowerShell (use -Force for hidden/read-only)</w:t>
      </w:r>
    </w:p>
    <w:p w14:paraId="2043549A" w14:textId="4A70BB2B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Remove-Item -Path "C:\Temp\OldLog.log" -Force -</w:t>
      </w:r>
      <w:proofErr w:type="spellStart"/>
      <w:r w:rsidRPr="3C83C29D">
        <w:rPr>
          <w:rFonts w:ascii="Consolas" w:eastAsia="Consolas" w:hAnsi="Consolas" w:cs="Consolas"/>
        </w:rPr>
        <w:t>ErrorAction</w:t>
      </w:r>
      <w:proofErr w:type="spellEnd"/>
      <w:r w:rsidRPr="3C83C29D">
        <w:rPr>
          <w:rFonts w:ascii="Consolas" w:eastAsia="Consolas" w:hAnsi="Consolas" w:cs="Consolas"/>
        </w:rPr>
        <w:t xml:space="preserve"> </w:t>
      </w:r>
      <w:proofErr w:type="spellStart"/>
      <w:r w:rsidRPr="3C83C29D">
        <w:rPr>
          <w:rFonts w:ascii="Consolas" w:eastAsia="Consolas" w:hAnsi="Consolas" w:cs="Consolas"/>
        </w:rPr>
        <w:t>SilentlyContinue</w:t>
      </w:r>
      <w:proofErr w:type="spellEnd"/>
      <w:r>
        <w:br/>
      </w:r>
    </w:p>
    <w:p w14:paraId="6525BB3E" w14:textId="07B428E1" w:rsidR="11E38E7A" w:rsidRDefault="11E38E7A" w:rsidP="3C83C29D">
      <w:pPr>
        <w:pStyle w:val="ListParagraph"/>
        <w:numPr>
          <w:ilvl w:val="0"/>
          <w:numId w:val="14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Move-Item</w:t>
      </w:r>
      <w:r w:rsidRPr="3C83C29D">
        <w:rPr>
          <w:rFonts w:ascii="Consolas" w:eastAsia="Consolas" w:hAnsi="Consolas" w:cs="Consolas"/>
        </w:rPr>
        <w:t xml:space="preserve"> — native PowerShell (PSADT doesn’t provide a dedicated move helper)</w:t>
      </w:r>
    </w:p>
    <w:p w14:paraId="38DBD61F" w14:textId="4E9C9422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Move-Item -Path "$</w:t>
      </w:r>
      <w:proofErr w:type="spellStart"/>
      <w:r w:rsidRPr="3C83C29D">
        <w:rPr>
          <w:rFonts w:ascii="Consolas" w:eastAsia="Consolas" w:hAnsi="Consolas" w:cs="Consolas"/>
        </w:rPr>
        <w:t>dirSupportFiles</w:t>
      </w:r>
      <w:proofErr w:type="spellEnd"/>
      <w:r w:rsidRPr="3C83C29D">
        <w:rPr>
          <w:rFonts w:ascii="Consolas" w:eastAsia="Consolas" w:hAnsi="Consolas" w:cs="Consolas"/>
        </w:rPr>
        <w:t>\chrome_installer.exe" -Destination "D:\Backups\Installers\chrome_installer.exe" -Force</w:t>
      </w:r>
      <w:r>
        <w:br/>
      </w:r>
    </w:p>
    <w:p w14:paraId="28EA8FBE" w14:textId="495FB814" w:rsidR="11E38E7A" w:rsidRDefault="11E38E7A" w:rsidP="3C83C29D">
      <w:pPr>
        <w:pStyle w:val="ListParagraph"/>
        <w:numPr>
          <w:ilvl w:val="0"/>
          <w:numId w:val="12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Execute-MSI</w:t>
      </w:r>
      <w:r w:rsidRPr="3C83C29D">
        <w:rPr>
          <w:rFonts w:ascii="Consolas" w:eastAsia="Consolas" w:hAnsi="Consolas" w:cs="Consolas"/>
        </w:rPr>
        <w:t xml:space="preserve"> — PSADT wrapper around </w:t>
      </w:r>
      <w:proofErr w:type="spellStart"/>
      <w:r w:rsidRPr="3C83C29D">
        <w:rPr>
          <w:rFonts w:ascii="Consolas" w:eastAsia="Consolas" w:hAnsi="Consolas" w:cs="Consolas"/>
        </w:rPr>
        <w:t>msiexec</w:t>
      </w:r>
      <w:proofErr w:type="spellEnd"/>
    </w:p>
    <w:p w14:paraId="43E6D024" w14:textId="7C184C59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Execute-MSI -Action 'Install' -Path "$</w:t>
      </w:r>
      <w:proofErr w:type="spellStart"/>
      <w:r w:rsidRPr="3C83C29D">
        <w:rPr>
          <w:rFonts w:ascii="Consolas" w:eastAsia="Consolas" w:hAnsi="Consolas" w:cs="Consolas"/>
        </w:rPr>
        <w:t>dirSupportFiles</w:t>
      </w:r>
      <w:proofErr w:type="spellEnd"/>
      <w:r w:rsidRPr="3C83C29D">
        <w:rPr>
          <w:rFonts w:ascii="Consolas" w:eastAsia="Consolas" w:hAnsi="Consolas" w:cs="Consolas"/>
        </w:rPr>
        <w:t>\7z2501-x64.msi" -Parameters '/</w:t>
      </w:r>
      <w:proofErr w:type="spellStart"/>
      <w:r w:rsidRPr="3C83C29D">
        <w:rPr>
          <w:rFonts w:ascii="Consolas" w:eastAsia="Consolas" w:hAnsi="Consolas" w:cs="Consolas"/>
        </w:rPr>
        <w:t>qn</w:t>
      </w:r>
      <w:proofErr w:type="spellEnd"/>
      <w:r w:rsidRPr="3C83C29D">
        <w:rPr>
          <w:rFonts w:ascii="Consolas" w:eastAsia="Consolas" w:hAnsi="Consolas" w:cs="Consolas"/>
        </w:rPr>
        <w:t>'</w:t>
      </w:r>
      <w:r>
        <w:br/>
      </w:r>
    </w:p>
    <w:p w14:paraId="4C3FFDF0" w14:textId="6A1B9000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Execute-MSI -Action 'Uninstall' -Path '{23170F69-40C1-2702-2501-000001000000}' -Parameters '/</w:t>
      </w:r>
      <w:proofErr w:type="spellStart"/>
      <w:r w:rsidRPr="3C83C29D">
        <w:rPr>
          <w:rFonts w:ascii="Consolas" w:eastAsia="Consolas" w:hAnsi="Consolas" w:cs="Consolas"/>
        </w:rPr>
        <w:t>qn</w:t>
      </w:r>
      <w:proofErr w:type="spellEnd"/>
      <w:r w:rsidRPr="3C83C29D">
        <w:rPr>
          <w:rFonts w:ascii="Consolas" w:eastAsia="Consolas" w:hAnsi="Consolas" w:cs="Consolas"/>
        </w:rPr>
        <w:t>'</w:t>
      </w:r>
      <w:r>
        <w:br/>
      </w:r>
    </w:p>
    <w:p w14:paraId="41069DD9" w14:textId="54AB2401" w:rsidR="11E38E7A" w:rsidRDefault="11E38E7A" w:rsidP="3C83C29D">
      <w:pPr>
        <w:pStyle w:val="ListParagraph"/>
        <w:numPr>
          <w:ilvl w:val="0"/>
          <w:numId w:val="11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Execute-Process</w:t>
      </w:r>
      <w:r w:rsidRPr="3C83C29D">
        <w:rPr>
          <w:rFonts w:ascii="Consolas" w:eastAsia="Consolas" w:hAnsi="Consolas" w:cs="Consolas"/>
        </w:rPr>
        <w:t xml:space="preserve"> — PSADT helper for EXE installers</w:t>
      </w:r>
    </w:p>
    <w:p w14:paraId="241944FF" w14:textId="3DD75B14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Execute-Process -Path "$</w:t>
      </w:r>
      <w:proofErr w:type="spellStart"/>
      <w:r w:rsidRPr="3C83C29D">
        <w:rPr>
          <w:rFonts w:ascii="Consolas" w:eastAsia="Consolas" w:hAnsi="Consolas" w:cs="Consolas"/>
        </w:rPr>
        <w:t>dirSupportFiles</w:t>
      </w:r>
      <w:proofErr w:type="spellEnd"/>
      <w:r w:rsidRPr="3C83C29D">
        <w:rPr>
          <w:rFonts w:ascii="Consolas" w:eastAsia="Consolas" w:hAnsi="Consolas" w:cs="Consolas"/>
        </w:rPr>
        <w:t>\7z2501-x64.exe" -Parameters '/S' -</w:t>
      </w:r>
      <w:proofErr w:type="spellStart"/>
      <w:r w:rsidRPr="3C83C29D">
        <w:rPr>
          <w:rFonts w:ascii="Consolas" w:eastAsia="Consolas" w:hAnsi="Consolas" w:cs="Consolas"/>
        </w:rPr>
        <w:t>WindowStyle</w:t>
      </w:r>
      <w:proofErr w:type="spellEnd"/>
      <w:r w:rsidRPr="3C83C29D">
        <w:rPr>
          <w:rFonts w:ascii="Consolas" w:eastAsia="Consolas" w:hAnsi="Consolas" w:cs="Consolas"/>
        </w:rPr>
        <w:t xml:space="preserve"> Hidden</w:t>
      </w:r>
      <w:r>
        <w:br/>
      </w:r>
    </w:p>
    <w:p w14:paraId="2CBC8E47" w14:textId="78F16CAC" w:rsidR="11E38E7A" w:rsidRDefault="11E38E7A" w:rsidP="3C83C29D">
      <w:pPr>
        <w:pStyle w:val="ListParagraph"/>
        <w:numPr>
          <w:ilvl w:val="0"/>
          <w:numId w:val="9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Execute-MSP / Install-</w:t>
      </w:r>
      <w:proofErr w:type="spellStart"/>
      <w:r w:rsidRPr="3C83C29D">
        <w:rPr>
          <w:rFonts w:ascii="Consolas" w:eastAsia="Consolas" w:hAnsi="Consolas" w:cs="Consolas"/>
          <w:b/>
          <w:bCs/>
        </w:rPr>
        <w:t>MSUpdates</w:t>
      </w:r>
      <w:proofErr w:type="spellEnd"/>
      <w:r w:rsidRPr="3C83C29D">
        <w:rPr>
          <w:rFonts w:ascii="Consolas" w:eastAsia="Consolas" w:hAnsi="Consolas" w:cs="Consolas"/>
        </w:rPr>
        <w:t xml:space="preserve"> — PSADT helpers for MSP/MSU/CAB workflows</w:t>
      </w:r>
    </w:p>
    <w:p w14:paraId="72BC408B" w14:textId="2AF8078C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</w:rPr>
        <w:t># apply a patch (.</w:t>
      </w:r>
      <w:proofErr w:type="spellStart"/>
      <w:r w:rsidRPr="3C83C29D">
        <w:rPr>
          <w:rFonts w:ascii="Consolas" w:eastAsia="Consolas" w:hAnsi="Consolas" w:cs="Consolas"/>
        </w:rPr>
        <w:t>msp</w:t>
      </w:r>
      <w:proofErr w:type="spellEnd"/>
      <w:r w:rsidRPr="3C83C29D">
        <w:rPr>
          <w:rFonts w:ascii="Consolas" w:eastAsia="Consolas" w:hAnsi="Consolas" w:cs="Consolas"/>
        </w:rPr>
        <w:t>) or call toolkit helper for grouped updates</w:t>
      </w:r>
      <w:r>
        <w:br/>
      </w:r>
      <w:r w:rsidRPr="3C83C29D">
        <w:rPr>
          <w:rFonts w:ascii="Consolas" w:eastAsia="Consolas" w:hAnsi="Consolas" w:cs="Consolas"/>
        </w:rPr>
        <w:t>Execute-MSP -Path "$</w:t>
      </w:r>
      <w:proofErr w:type="spellStart"/>
      <w:r w:rsidRPr="3C83C29D">
        <w:rPr>
          <w:rFonts w:ascii="Consolas" w:eastAsia="Consolas" w:hAnsi="Consolas" w:cs="Consolas"/>
        </w:rPr>
        <w:t>dirSupportFiles</w:t>
      </w:r>
      <w:proofErr w:type="spellEnd"/>
      <w:r w:rsidRPr="3C83C29D">
        <w:rPr>
          <w:rFonts w:ascii="Consolas" w:eastAsia="Consolas" w:hAnsi="Consolas" w:cs="Consolas"/>
        </w:rPr>
        <w:t>\Patch-</w:t>
      </w:r>
      <w:proofErr w:type="spellStart"/>
      <w:r w:rsidRPr="3C83C29D">
        <w:rPr>
          <w:rFonts w:ascii="Consolas" w:eastAsia="Consolas" w:hAnsi="Consolas" w:cs="Consolas"/>
        </w:rPr>
        <w:t>Update.msp</w:t>
      </w:r>
      <w:proofErr w:type="spellEnd"/>
      <w:r w:rsidRPr="3C83C29D">
        <w:rPr>
          <w:rFonts w:ascii="Consolas" w:eastAsia="Consolas" w:hAnsi="Consolas" w:cs="Consolas"/>
        </w:rPr>
        <w:t>" -Parameters '/p'</w:t>
      </w:r>
    </w:p>
    <w:p w14:paraId="1BCF5296" w14:textId="1E481654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r w:rsidRPr="3C83C29D">
        <w:rPr>
          <w:rFonts w:ascii="Consolas" w:eastAsia="Consolas" w:hAnsi="Consolas" w:cs="Consolas"/>
        </w:rPr>
        <w:t># or use Install-</w:t>
      </w:r>
      <w:proofErr w:type="spellStart"/>
      <w:r w:rsidRPr="3C83C29D">
        <w:rPr>
          <w:rFonts w:ascii="Consolas" w:eastAsia="Consolas" w:hAnsi="Consolas" w:cs="Consolas"/>
        </w:rPr>
        <w:t>MSUpdates</w:t>
      </w:r>
      <w:proofErr w:type="spellEnd"/>
      <w:r w:rsidRPr="3C83C29D">
        <w:rPr>
          <w:rFonts w:ascii="Consolas" w:eastAsia="Consolas" w:hAnsi="Consolas" w:cs="Consolas"/>
        </w:rPr>
        <w:t xml:space="preserve"> when working with multiple .</w:t>
      </w:r>
      <w:proofErr w:type="spellStart"/>
      <w:r w:rsidRPr="3C83C29D">
        <w:rPr>
          <w:rFonts w:ascii="Consolas" w:eastAsia="Consolas" w:hAnsi="Consolas" w:cs="Consolas"/>
        </w:rPr>
        <w:t>msu</w:t>
      </w:r>
      <w:proofErr w:type="spellEnd"/>
      <w:r w:rsidRPr="3C83C29D">
        <w:rPr>
          <w:rFonts w:ascii="Consolas" w:eastAsia="Consolas" w:hAnsi="Consolas" w:cs="Consolas"/>
        </w:rPr>
        <w:t xml:space="preserve"> files in a folder</w:t>
      </w:r>
      <w:r>
        <w:br/>
      </w:r>
      <w:r w:rsidRPr="3C83C29D">
        <w:rPr>
          <w:rFonts w:ascii="Consolas" w:eastAsia="Consolas" w:hAnsi="Consolas" w:cs="Consolas"/>
        </w:rPr>
        <w:t>Install-</w:t>
      </w:r>
      <w:proofErr w:type="spellStart"/>
      <w:r w:rsidRPr="3C83C29D">
        <w:rPr>
          <w:rFonts w:ascii="Consolas" w:eastAsia="Consolas" w:hAnsi="Consolas" w:cs="Consolas"/>
        </w:rPr>
        <w:t>MSUpdates</w:t>
      </w:r>
      <w:proofErr w:type="spellEnd"/>
      <w:r w:rsidRPr="3C83C29D">
        <w:rPr>
          <w:rFonts w:ascii="Consolas" w:eastAsia="Consolas" w:hAnsi="Consolas" w:cs="Consolas"/>
        </w:rPr>
        <w:t xml:space="preserve"> -Path "$</w:t>
      </w:r>
      <w:proofErr w:type="spellStart"/>
      <w:r w:rsidRPr="3C83C29D">
        <w:rPr>
          <w:rFonts w:ascii="Consolas" w:eastAsia="Consolas" w:hAnsi="Consolas" w:cs="Consolas"/>
        </w:rPr>
        <w:t>dirSupportFiles</w:t>
      </w:r>
      <w:proofErr w:type="spellEnd"/>
      <w:r w:rsidRPr="3C83C29D">
        <w:rPr>
          <w:rFonts w:ascii="Consolas" w:eastAsia="Consolas" w:hAnsi="Consolas" w:cs="Consolas"/>
        </w:rPr>
        <w:t>\Updates"</w:t>
      </w:r>
      <w:r>
        <w:br/>
      </w:r>
    </w:p>
    <w:p w14:paraId="30D9C387" w14:textId="4621C019" w:rsidR="11E38E7A" w:rsidRDefault="11E38E7A" w:rsidP="3C83C29D">
      <w:pPr>
        <w:pStyle w:val="ListParagraph"/>
        <w:numPr>
          <w:ilvl w:val="0"/>
          <w:numId w:val="7"/>
        </w:numPr>
        <w:spacing w:before="240" w:after="240"/>
        <w:rPr>
          <w:rFonts w:ascii="Consolas" w:eastAsia="Consolas" w:hAnsi="Consolas" w:cs="Consolas"/>
        </w:rPr>
      </w:pPr>
      <w:r w:rsidRPr="3C83C29D">
        <w:rPr>
          <w:rFonts w:ascii="Consolas" w:eastAsia="Consolas" w:hAnsi="Consolas" w:cs="Consolas"/>
          <w:b/>
          <w:bCs/>
        </w:rPr>
        <w:t>reg.exe (CMD)</w:t>
      </w:r>
      <w:r w:rsidRPr="3C83C29D">
        <w:rPr>
          <w:rFonts w:ascii="Consolas" w:eastAsia="Consolas" w:hAnsi="Consolas" w:cs="Consolas"/>
        </w:rPr>
        <w:t xml:space="preserve"> — quick string value add/update</w:t>
      </w:r>
    </w:p>
    <w:p w14:paraId="0D38293F" w14:textId="615969F8" w:rsidR="11E38E7A" w:rsidRDefault="11E38E7A" w:rsidP="3C83C29D">
      <w:pPr>
        <w:spacing w:after="0"/>
        <w:ind w:left="720"/>
        <w:rPr>
          <w:rFonts w:ascii="Consolas" w:eastAsia="Consolas" w:hAnsi="Consolas" w:cs="Consolas"/>
        </w:rPr>
      </w:pPr>
      <w:r>
        <w:br/>
      </w:r>
      <w:proofErr w:type="spellStart"/>
      <w:r w:rsidRPr="3C83C29D">
        <w:rPr>
          <w:rFonts w:ascii="Consolas" w:eastAsia="Consolas" w:hAnsi="Consolas" w:cs="Consolas"/>
        </w:rPr>
        <w:t>reg</w:t>
      </w:r>
      <w:proofErr w:type="spellEnd"/>
      <w:r w:rsidRPr="3C83C29D">
        <w:rPr>
          <w:rFonts w:ascii="Consolas" w:eastAsia="Consolas" w:hAnsi="Consolas" w:cs="Consolas"/>
        </w:rPr>
        <w:t xml:space="preserve"> add "HKLM\SOFTWARE\7-Zip" /v "</w:t>
      </w:r>
      <w:proofErr w:type="spellStart"/>
      <w:r w:rsidRPr="3C83C29D">
        <w:rPr>
          <w:rFonts w:ascii="Consolas" w:eastAsia="Consolas" w:hAnsi="Consolas" w:cs="Consolas"/>
        </w:rPr>
        <w:t>InstallPath</w:t>
      </w:r>
      <w:proofErr w:type="spellEnd"/>
      <w:r w:rsidRPr="3C83C29D">
        <w:rPr>
          <w:rFonts w:ascii="Consolas" w:eastAsia="Consolas" w:hAnsi="Consolas" w:cs="Consolas"/>
        </w:rPr>
        <w:t>" /t REG_SZ /d "C:\Program Files\7-Zip" /f</w:t>
      </w:r>
    </w:p>
    <w:sectPr w:rsidR="11E38E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6EBD3"/>
    <w:multiLevelType w:val="hybridMultilevel"/>
    <w:tmpl w:val="FFFFFFFF"/>
    <w:lvl w:ilvl="0" w:tplc="3B7C4D90">
      <w:start w:val="8"/>
      <w:numFmt w:val="decimal"/>
      <w:lvlText w:val="%1."/>
      <w:lvlJc w:val="left"/>
      <w:pPr>
        <w:ind w:left="720" w:hanging="360"/>
      </w:pPr>
    </w:lvl>
    <w:lvl w:ilvl="1" w:tplc="01D0ED84">
      <w:start w:val="1"/>
      <w:numFmt w:val="lowerLetter"/>
      <w:lvlText w:val="%2."/>
      <w:lvlJc w:val="left"/>
      <w:pPr>
        <w:ind w:left="1440" w:hanging="360"/>
      </w:pPr>
    </w:lvl>
    <w:lvl w:ilvl="2" w:tplc="6FFC9E9C">
      <w:start w:val="1"/>
      <w:numFmt w:val="lowerRoman"/>
      <w:lvlText w:val="%3."/>
      <w:lvlJc w:val="right"/>
      <w:pPr>
        <w:ind w:left="2160" w:hanging="180"/>
      </w:pPr>
    </w:lvl>
    <w:lvl w:ilvl="3" w:tplc="314807EE">
      <w:start w:val="1"/>
      <w:numFmt w:val="decimal"/>
      <w:lvlText w:val="%4."/>
      <w:lvlJc w:val="left"/>
      <w:pPr>
        <w:ind w:left="2880" w:hanging="360"/>
      </w:pPr>
    </w:lvl>
    <w:lvl w:ilvl="4" w:tplc="7F00C864">
      <w:start w:val="1"/>
      <w:numFmt w:val="lowerLetter"/>
      <w:lvlText w:val="%5."/>
      <w:lvlJc w:val="left"/>
      <w:pPr>
        <w:ind w:left="3600" w:hanging="360"/>
      </w:pPr>
    </w:lvl>
    <w:lvl w:ilvl="5" w:tplc="23EC6A00">
      <w:start w:val="1"/>
      <w:numFmt w:val="lowerRoman"/>
      <w:lvlText w:val="%6."/>
      <w:lvlJc w:val="right"/>
      <w:pPr>
        <w:ind w:left="4320" w:hanging="180"/>
      </w:pPr>
    </w:lvl>
    <w:lvl w:ilvl="6" w:tplc="1F94BD18">
      <w:start w:val="1"/>
      <w:numFmt w:val="decimal"/>
      <w:lvlText w:val="%7."/>
      <w:lvlJc w:val="left"/>
      <w:pPr>
        <w:ind w:left="5040" w:hanging="360"/>
      </w:pPr>
    </w:lvl>
    <w:lvl w:ilvl="7" w:tplc="BF26AEC0">
      <w:start w:val="1"/>
      <w:numFmt w:val="lowerLetter"/>
      <w:lvlText w:val="%8."/>
      <w:lvlJc w:val="left"/>
      <w:pPr>
        <w:ind w:left="5760" w:hanging="360"/>
      </w:pPr>
    </w:lvl>
    <w:lvl w:ilvl="8" w:tplc="9D98770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6E3558"/>
    <w:multiLevelType w:val="hybridMultilevel"/>
    <w:tmpl w:val="FFFFFFFF"/>
    <w:lvl w:ilvl="0" w:tplc="13AA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42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C6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05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06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D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0F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2C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E2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2B521"/>
    <w:multiLevelType w:val="hybridMultilevel"/>
    <w:tmpl w:val="FFFFFFFF"/>
    <w:lvl w:ilvl="0" w:tplc="20328BDC">
      <w:start w:val="6"/>
      <w:numFmt w:val="decimal"/>
      <w:lvlText w:val="%1."/>
      <w:lvlJc w:val="left"/>
      <w:pPr>
        <w:ind w:left="720" w:hanging="360"/>
      </w:pPr>
    </w:lvl>
    <w:lvl w:ilvl="1" w:tplc="E05CE7B6">
      <w:start w:val="1"/>
      <w:numFmt w:val="lowerLetter"/>
      <w:lvlText w:val="%2."/>
      <w:lvlJc w:val="left"/>
      <w:pPr>
        <w:ind w:left="1440" w:hanging="360"/>
      </w:pPr>
    </w:lvl>
    <w:lvl w:ilvl="2" w:tplc="C0202670">
      <w:start w:val="1"/>
      <w:numFmt w:val="lowerRoman"/>
      <w:lvlText w:val="%3."/>
      <w:lvlJc w:val="right"/>
      <w:pPr>
        <w:ind w:left="2160" w:hanging="180"/>
      </w:pPr>
    </w:lvl>
    <w:lvl w:ilvl="3" w:tplc="E1900162">
      <w:start w:val="1"/>
      <w:numFmt w:val="decimal"/>
      <w:lvlText w:val="%4."/>
      <w:lvlJc w:val="left"/>
      <w:pPr>
        <w:ind w:left="2880" w:hanging="360"/>
      </w:pPr>
    </w:lvl>
    <w:lvl w:ilvl="4" w:tplc="5B72993C">
      <w:start w:val="1"/>
      <w:numFmt w:val="lowerLetter"/>
      <w:lvlText w:val="%5."/>
      <w:lvlJc w:val="left"/>
      <w:pPr>
        <w:ind w:left="3600" w:hanging="360"/>
      </w:pPr>
    </w:lvl>
    <w:lvl w:ilvl="5" w:tplc="3A08C3AE">
      <w:start w:val="1"/>
      <w:numFmt w:val="lowerRoman"/>
      <w:lvlText w:val="%6."/>
      <w:lvlJc w:val="right"/>
      <w:pPr>
        <w:ind w:left="4320" w:hanging="180"/>
      </w:pPr>
    </w:lvl>
    <w:lvl w:ilvl="6" w:tplc="8BE694EC">
      <w:start w:val="1"/>
      <w:numFmt w:val="decimal"/>
      <w:lvlText w:val="%7."/>
      <w:lvlJc w:val="left"/>
      <w:pPr>
        <w:ind w:left="5040" w:hanging="360"/>
      </w:pPr>
    </w:lvl>
    <w:lvl w:ilvl="7" w:tplc="AB22A57E">
      <w:start w:val="1"/>
      <w:numFmt w:val="lowerLetter"/>
      <w:lvlText w:val="%8."/>
      <w:lvlJc w:val="left"/>
      <w:pPr>
        <w:ind w:left="5760" w:hanging="360"/>
      </w:pPr>
    </w:lvl>
    <w:lvl w:ilvl="8" w:tplc="58AAFE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9462B4"/>
    <w:multiLevelType w:val="hybridMultilevel"/>
    <w:tmpl w:val="FFFFFFFF"/>
    <w:lvl w:ilvl="0" w:tplc="67F0C1C0">
      <w:start w:val="2"/>
      <w:numFmt w:val="decimal"/>
      <w:lvlText w:val="%1."/>
      <w:lvlJc w:val="left"/>
      <w:pPr>
        <w:ind w:left="360" w:hanging="360"/>
      </w:pPr>
    </w:lvl>
    <w:lvl w:ilvl="1" w:tplc="5B94B658">
      <w:start w:val="1"/>
      <w:numFmt w:val="lowerLetter"/>
      <w:lvlText w:val="%2."/>
      <w:lvlJc w:val="left"/>
      <w:pPr>
        <w:ind w:left="1080" w:hanging="360"/>
      </w:pPr>
    </w:lvl>
    <w:lvl w:ilvl="2" w:tplc="D9E60020">
      <w:start w:val="1"/>
      <w:numFmt w:val="lowerRoman"/>
      <w:lvlText w:val="%3."/>
      <w:lvlJc w:val="right"/>
      <w:pPr>
        <w:ind w:left="1800" w:hanging="180"/>
      </w:pPr>
    </w:lvl>
    <w:lvl w:ilvl="3" w:tplc="28883CAA">
      <w:start w:val="1"/>
      <w:numFmt w:val="decimal"/>
      <w:lvlText w:val="%4."/>
      <w:lvlJc w:val="left"/>
      <w:pPr>
        <w:ind w:left="2520" w:hanging="360"/>
      </w:pPr>
    </w:lvl>
    <w:lvl w:ilvl="4" w:tplc="D702F062">
      <w:start w:val="1"/>
      <w:numFmt w:val="lowerLetter"/>
      <w:lvlText w:val="%5."/>
      <w:lvlJc w:val="left"/>
      <w:pPr>
        <w:ind w:left="3240" w:hanging="360"/>
      </w:pPr>
    </w:lvl>
    <w:lvl w:ilvl="5" w:tplc="8BA0ECFE">
      <w:start w:val="1"/>
      <w:numFmt w:val="lowerRoman"/>
      <w:lvlText w:val="%6."/>
      <w:lvlJc w:val="right"/>
      <w:pPr>
        <w:ind w:left="3960" w:hanging="180"/>
      </w:pPr>
    </w:lvl>
    <w:lvl w:ilvl="6" w:tplc="8C7CF6B2">
      <w:start w:val="1"/>
      <w:numFmt w:val="decimal"/>
      <w:lvlText w:val="%7."/>
      <w:lvlJc w:val="left"/>
      <w:pPr>
        <w:ind w:left="4680" w:hanging="360"/>
      </w:pPr>
    </w:lvl>
    <w:lvl w:ilvl="7" w:tplc="B7EA032E">
      <w:start w:val="1"/>
      <w:numFmt w:val="lowerLetter"/>
      <w:lvlText w:val="%8."/>
      <w:lvlJc w:val="left"/>
      <w:pPr>
        <w:ind w:left="5400" w:hanging="360"/>
      </w:pPr>
    </w:lvl>
    <w:lvl w:ilvl="8" w:tplc="61567B1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BB3A24A"/>
    <w:multiLevelType w:val="hybridMultilevel"/>
    <w:tmpl w:val="FFFFFFFF"/>
    <w:lvl w:ilvl="0" w:tplc="9F1C6BEC">
      <w:start w:val="7"/>
      <w:numFmt w:val="decimal"/>
      <w:lvlText w:val="%1."/>
      <w:lvlJc w:val="left"/>
      <w:pPr>
        <w:ind w:left="720" w:hanging="360"/>
      </w:pPr>
    </w:lvl>
    <w:lvl w:ilvl="1" w:tplc="D3A28986">
      <w:start w:val="1"/>
      <w:numFmt w:val="lowerLetter"/>
      <w:lvlText w:val="%2."/>
      <w:lvlJc w:val="left"/>
      <w:pPr>
        <w:ind w:left="1440" w:hanging="360"/>
      </w:pPr>
    </w:lvl>
    <w:lvl w:ilvl="2" w:tplc="78F49E8E">
      <w:start w:val="1"/>
      <w:numFmt w:val="lowerRoman"/>
      <w:lvlText w:val="%3."/>
      <w:lvlJc w:val="right"/>
      <w:pPr>
        <w:ind w:left="2160" w:hanging="180"/>
      </w:pPr>
    </w:lvl>
    <w:lvl w:ilvl="3" w:tplc="19A64F66">
      <w:start w:val="1"/>
      <w:numFmt w:val="decimal"/>
      <w:lvlText w:val="%4."/>
      <w:lvlJc w:val="left"/>
      <w:pPr>
        <w:ind w:left="2880" w:hanging="360"/>
      </w:pPr>
    </w:lvl>
    <w:lvl w:ilvl="4" w:tplc="7D385138">
      <w:start w:val="1"/>
      <w:numFmt w:val="lowerLetter"/>
      <w:lvlText w:val="%5."/>
      <w:lvlJc w:val="left"/>
      <w:pPr>
        <w:ind w:left="3600" w:hanging="360"/>
      </w:pPr>
    </w:lvl>
    <w:lvl w:ilvl="5" w:tplc="4A98F7C8">
      <w:start w:val="1"/>
      <w:numFmt w:val="lowerRoman"/>
      <w:lvlText w:val="%6."/>
      <w:lvlJc w:val="right"/>
      <w:pPr>
        <w:ind w:left="4320" w:hanging="180"/>
      </w:pPr>
    </w:lvl>
    <w:lvl w:ilvl="6" w:tplc="4A40DD70">
      <w:start w:val="1"/>
      <w:numFmt w:val="decimal"/>
      <w:lvlText w:val="%7."/>
      <w:lvlJc w:val="left"/>
      <w:pPr>
        <w:ind w:left="5040" w:hanging="360"/>
      </w:pPr>
    </w:lvl>
    <w:lvl w:ilvl="7" w:tplc="C8E45A6A">
      <w:start w:val="1"/>
      <w:numFmt w:val="lowerLetter"/>
      <w:lvlText w:val="%8."/>
      <w:lvlJc w:val="left"/>
      <w:pPr>
        <w:ind w:left="5760" w:hanging="360"/>
      </w:pPr>
    </w:lvl>
    <w:lvl w:ilvl="8" w:tplc="30CECC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D59744"/>
    <w:multiLevelType w:val="hybridMultilevel"/>
    <w:tmpl w:val="FFFFFFFF"/>
    <w:lvl w:ilvl="0" w:tplc="FE7EB7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0CA91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A7E99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20D74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7265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19817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9C28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1CCE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7668B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213D5A5"/>
    <w:multiLevelType w:val="hybridMultilevel"/>
    <w:tmpl w:val="FFFFFFFF"/>
    <w:lvl w:ilvl="0" w:tplc="53565B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D276C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BE779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3027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B48E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C064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48AD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C0DEC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62A61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7DDF53B"/>
    <w:multiLevelType w:val="hybridMultilevel"/>
    <w:tmpl w:val="FFFFFFFF"/>
    <w:lvl w:ilvl="0" w:tplc="359874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08BBC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06B8D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80C6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8440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2054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FC9E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EE8C2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96400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393C6C"/>
    <w:multiLevelType w:val="hybridMultilevel"/>
    <w:tmpl w:val="FFFFFFFF"/>
    <w:lvl w:ilvl="0" w:tplc="A89CD5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10CC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DBAC0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2C29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D47B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B64FA7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A4B98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D561B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8C85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DB2DCF"/>
    <w:multiLevelType w:val="hybridMultilevel"/>
    <w:tmpl w:val="FFFFFFFF"/>
    <w:lvl w:ilvl="0" w:tplc="754447E0">
      <w:start w:val="4"/>
      <w:numFmt w:val="decimal"/>
      <w:lvlText w:val="%1."/>
      <w:lvlJc w:val="left"/>
      <w:pPr>
        <w:ind w:left="720" w:hanging="360"/>
      </w:pPr>
    </w:lvl>
    <w:lvl w:ilvl="1" w:tplc="B2469D70">
      <w:start w:val="1"/>
      <w:numFmt w:val="lowerLetter"/>
      <w:lvlText w:val="%2."/>
      <w:lvlJc w:val="left"/>
      <w:pPr>
        <w:ind w:left="1440" w:hanging="360"/>
      </w:pPr>
    </w:lvl>
    <w:lvl w:ilvl="2" w:tplc="7ACE978E">
      <w:start w:val="1"/>
      <w:numFmt w:val="lowerRoman"/>
      <w:lvlText w:val="%3."/>
      <w:lvlJc w:val="right"/>
      <w:pPr>
        <w:ind w:left="2160" w:hanging="180"/>
      </w:pPr>
    </w:lvl>
    <w:lvl w:ilvl="3" w:tplc="BBBA78F8">
      <w:start w:val="1"/>
      <w:numFmt w:val="decimal"/>
      <w:lvlText w:val="%4."/>
      <w:lvlJc w:val="left"/>
      <w:pPr>
        <w:ind w:left="2880" w:hanging="360"/>
      </w:pPr>
    </w:lvl>
    <w:lvl w:ilvl="4" w:tplc="52A4ECD0">
      <w:start w:val="1"/>
      <w:numFmt w:val="lowerLetter"/>
      <w:lvlText w:val="%5."/>
      <w:lvlJc w:val="left"/>
      <w:pPr>
        <w:ind w:left="3600" w:hanging="360"/>
      </w:pPr>
    </w:lvl>
    <w:lvl w:ilvl="5" w:tplc="74BA9B62">
      <w:start w:val="1"/>
      <w:numFmt w:val="lowerRoman"/>
      <w:lvlText w:val="%6."/>
      <w:lvlJc w:val="right"/>
      <w:pPr>
        <w:ind w:left="4320" w:hanging="180"/>
      </w:pPr>
    </w:lvl>
    <w:lvl w:ilvl="6" w:tplc="85186EE8">
      <w:start w:val="1"/>
      <w:numFmt w:val="decimal"/>
      <w:lvlText w:val="%7."/>
      <w:lvlJc w:val="left"/>
      <w:pPr>
        <w:ind w:left="5040" w:hanging="360"/>
      </w:pPr>
    </w:lvl>
    <w:lvl w:ilvl="7" w:tplc="4DBCBC3A">
      <w:start w:val="1"/>
      <w:numFmt w:val="lowerLetter"/>
      <w:lvlText w:val="%8."/>
      <w:lvlJc w:val="left"/>
      <w:pPr>
        <w:ind w:left="5760" w:hanging="360"/>
      </w:pPr>
    </w:lvl>
    <w:lvl w:ilvl="8" w:tplc="8ABE3D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34C124"/>
    <w:multiLevelType w:val="hybridMultilevel"/>
    <w:tmpl w:val="FFFFFFFF"/>
    <w:lvl w:ilvl="0" w:tplc="571AF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3E0C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1CC5F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129C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B0785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6B88A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B817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FAC6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2A2F4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51B7E5"/>
    <w:multiLevelType w:val="hybridMultilevel"/>
    <w:tmpl w:val="FFFFFFFF"/>
    <w:lvl w:ilvl="0" w:tplc="E844238C">
      <w:start w:val="3"/>
      <w:numFmt w:val="decimal"/>
      <w:lvlText w:val="%1."/>
      <w:lvlJc w:val="left"/>
      <w:pPr>
        <w:ind w:left="720" w:hanging="360"/>
      </w:pPr>
    </w:lvl>
    <w:lvl w:ilvl="1" w:tplc="0DF84984">
      <w:start w:val="1"/>
      <w:numFmt w:val="lowerLetter"/>
      <w:lvlText w:val="%2."/>
      <w:lvlJc w:val="left"/>
      <w:pPr>
        <w:ind w:left="1440" w:hanging="360"/>
      </w:pPr>
    </w:lvl>
    <w:lvl w:ilvl="2" w:tplc="C116DD54">
      <w:start w:val="1"/>
      <w:numFmt w:val="lowerRoman"/>
      <w:lvlText w:val="%3."/>
      <w:lvlJc w:val="right"/>
      <w:pPr>
        <w:ind w:left="2160" w:hanging="180"/>
      </w:pPr>
    </w:lvl>
    <w:lvl w:ilvl="3" w:tplc="A07891CC">
      <w:start w:val="1"/>
      <w:numFmt w:val="decimal"/>
      <w:lvlText w:val="%4."/>
      <w:lvlJc w:val="left"/>
      <w:pPr>
        <w:ind w:left="2880" w:hanging="360"/>
      </w:pPr>
    </w:lvl>
    <w:lvl w:ilvl="4" w:tplc="B31023C8">
      <w:start w:val="1"/>
      <w:numFmt w:val="lowerLetter"/>
      <w:lvlText w:val="%5."/>
      <w:lvlJc w:val="left"/>
      <w:pPr>
        <w:ind w:left="3600" w:hanging="360"/>
      </w:pPr>
    </w:lvl>
    <w:lvl w:ilvl="5" w:tplc="2992391A">
      <w:start w:val="1"/>
      <w:numFmt w:val="lowerRoman"/>
      <w:lvlText w:val="%6."/>
      <w:lvlJc w:val="right"/>
      <w:pPr>
        <w:ind w:left="4320" w:hanging="180"/>
      </w:pPr>
    </w:lvl>
    <w:lvl w:ilvl="6" w:tplc="E1F86C2A">
      <w:start w:val="1"/>
      <w:numFmt w:val="decimal"/>
      <w:lvlText w:val="%7."/>
      <w:lvlJc w:val="left"/>
      <w:pPr>
        <w:ind w:left="5040" w:hanging="360"/>
      </w:pPr>
    </w:lvl>
    <w:lvl w:ilvl="7" w:tplc="1CA08AFA">
      <w:start w:val="1"/>
      <w:numFmt w:val="lowerLetter"/>
      <w:lvlText w:val="%8."/>
      <w:lvlJc w:val="left"/>
      <w:pPr>
        <w:ind w:left="5760" w:hanging="360"/>
      </w:pPr>
    </w:lvl>
    <w:lvl w:ilvl="8" w:tplc="0A524BC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DBA60"/>
    <w:multiLevelType w:val="hybridMultilevel"/>
    <w:tmpl w:val="FFFFFFFF"/>
    <w:lvl w:ilvl="0" w:tplc="7B8C1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008A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4B4A98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7E22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5A30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6EC81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B6D5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C053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8A671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79EBA4"/>
    <w:multiLevelType w:val="hybridMultilevel"/>
    <w:tmpl w:val="FFFFFFFF"/>
    <w:lvl w:ilvl="0" w:tplc="C0FCF7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5697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53ED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3A89F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7635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5E29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CD0BA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987B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F0893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A744BC"/>
    <w:multiLevelType w:val="hybridMultilevel"/>
    <w:tmpl w:val="FFFFFFFF"/>
    <w:lvl w:ilvl="0" w:tplc="A6FC9B76">
      <w:start w:val="1"/>
      <w:numFmt w:val="decimal"/>
      <w:lvlText w:val="%1."/>
      <w:lvlJc w:val="left"/>
      <w:pPr>
        <w:ind w:left="360" w:hanging="360"/>
      </w:pPr>
    </w:lvl>
    <w:lvl w:ilvl="1" w:tplc="9E18948A">
      <w:start w:val="1"/>
      <w:numFmt w:val="lowerLetter"/>
      <w:lvlText w:val="%2."/>
      <w:lvlJc w:val="left"/>
      <w:pPr>
        <w:ind w:left="1080" w:hanging="360"/>
      </w:pPr>
    </w:lvl>
    <w:lvl w:ilvl="2" w:tplc="DB2E3598">
      <w:start w:val="1"/>
      <w:numFmt w:val="lowerRoman"/>
      <w:lvlText w:val="%3."/>
      <w:lvlJc w:val="right"/>
      <w:pPr>
        <w:ind w:left="1800" w:hanging="180"/>
      </w:pPr>
    </w:lvl>
    <w:lvl w:ilvl="3" w:tplc="94D8B172">
      <w:start w:val="1"/>
      <w:numFmt w:val="decimal"/>
      <w:lvlText w:val="%4."/>
      <w:lvlJc w:val="left"/>
      <w:pPr>
        <w:ind w:left="2520" w:hanging="360"/>
      </w:pPr>
    </w:lvl>
    <w:lvl w:ilvl="4" w:tplc="CF64DEAE">
      <w:start w:val="1"/>
      <w:numFmt w:val="lowerLetter"/>
      <w:lvlText w:val="%5."/>
      <w:lvlJc w:val="left"/>
      <w:pPr>
        <w:ind w:left="3240" w:hanging="360"/>
      </w:pPr>
    </w:lvl>
    <w:lvl w:ilvl="5" w:tplc="751C3858">
      <w:start w:val="1"/>
      <w:numFmt w:val="lowerRoman"/>
      <w:lvlText w:val="%6."/>
      <w:lvlJc w:val="right"/>
      <w:pPr>
        <w:ind w:left="3960" w:hanging="180"/>
      </w:pPr>
    </w:lvl>
    <w:lvl w:ilvl="6" w:tplc="DFB6F6B0">
      <w:start w:val="1"/>
      <w:numFmt w:val="decimal"/>
      <w:lvlText w:val="%7."/>
      <w:lvlJc w:val="left"/>
      <w:pPr>
        <w:ind w:left="4680" w:hanging="360"/>
      </w:pPr>
    </w:lvl>
    <w:lvl w:ilvl="7" w:tplc="86E8D964">
      <w:start w:val="1"/>
      <w:numFmt w:val="lowerLetter"/>
      <w:lvlText w:val="%8."/>
      <w:lvlJc w:val="left"/>
      <w:pPr>
        <w:ind w:left="5400" w:hanging="360"/>
      </w:pPr>
    </w:lvl>
    <w:lvl w:ilvl="8" w:tplc="6938E55E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A0CB80"/>
    <w:multiLevelType w:val="hybridMultilevel"/>
    <w:tmpl w:val="FFFFFFFF"/>
    <w:lvl w:ilvl="0" w:tplc="134239A0">
      <w:start w:val="5"/>
      <w:numFmt w:val="decimal"/>
      <w:lvlText w:val="%1."/>
      <w:lvlJc w:val="left"/>
      <w:pPr>
        <w:ind w:left="720" w:hanging="360"/>
      </w:pPr>
    </w:lvl>
    <w:lvl w:ilvl="1" w:tplc="FD30A298">
      <w:start w:val="1"/>
      <w:numFmt w:val="lowerLetter"/>
      <w:lvlText w:val="%2."/>
      <w:lvlJc w:val="left"/>
      <w:pPr>
        <w:ind w:left="1440" w:hanging="360"/>
      </w:pPr>
    </w:lvl>
    <w:lvl w:ilvl="2" w:tplc="4B7E7354">
      <w:start w:val="1"/>
      <w:numFmt w:val="lowerRoman"/>
      <w:lvlText w:val="%3."/>
      <w:lvlJc w:val="right"/>
      <w:pPr>
        <w:ind w:left="2160" w:hanging="180"/>
      </w:pPr>
    </w:lvl>
    <w:lvl w:ilvl="3" w:tplc="00BC98BA">
      <w:start w:val="1"/>
      <w:numFmt w:val="decimal"/>
      <w:lvlText w:val="%4."/>
      <w:lvlJc w:val="left"/>
      <w:pPr>
        <w:ind w:left="2880" w:hanging="360"/>
      </w:pPr>
    </w:lvl>
    <w:lvl w:ilvl="4" w:tplc="A6F81A2E">
      <w:start w:val="1"/>
      <w:numFmt w:val="lowerLetter"/>
      <w:lvlText w:val="%5."/>
      <w:lvlJc w:val="left"/>
      <w:pPr>
        <w:ind w:left="3600" w:hanging="360"/>
      </w:pPr>
    </w:lvl>
    <w:lvl w:ilvl="5" w:tplc="BBDEB450">
      <w:start w:val="1"/>
      <w:numFmt w:val="lowerRoman"/>
      <w:lvlText w:val="%6."/>
      <w:lvlJc w:val="right"/>
      <w:pPr>
        <w:ind w:left="4320" w:hanging="180"/>
      </w:pPr>
    </w:lvl>
    <w:lvl w:ilvl="6" w:tplc="0B70486C">
      <w:start w:val="1"/>
      <w:numFmt w:val="decimal"/>
      <w:lvlText w:val="%7."/>
      <w:lvlJc w:val="left"/>
      <w:pPr>
        <w:ind w:left="5040" w:hanging="360"/>
      </w:pPr>
    </w:lvl>
    <w:lvl w:ilvl="7" w:tplc="D5E08270">
      <w:start w:val="1"/>
      <w:numFmt w:val="lowerLetter"/>
      <w:lvlText w:val="%8."/>
      <w:lvlJc w:val="left"/>
      <w:pPr>
        <w:ind w:left="5760" w:hanging="360"/>
      </w:pPr>
    </w:lvl>
    <w:lvl w:ilvl="8" w:tplc="A9C0DC6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83333"/>
    <w:multiLevelType w:val="hybridMultilevel"/>
    <w:tmpl w:val="FFFFFFFF"/>
    <w:lvl w:ilvl="0" w:tplc="3F7C0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182D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AEC30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64E3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42A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DD414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1E5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D8F44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AA92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92192C"/>
    <w:multiLevelType w:val="hybridMultilevel"/>
    <w:tmpl w:val="FFFFFFFF"/>
    <w:lvl w:ilvl="0" w:tplc="BE3C9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44B6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C66A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B823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4815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8230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1C1A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BC026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BAAB0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2976BF"/>
    <w:multiLevelType w:val="hybridMultilevel"/>
    <w:tmpl w:val="FFFFFFFF"/>
    <w:lvl w:ilvl="0" w:tplc="51EE6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2D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A9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8A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E4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25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E2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8F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654C1"/>
    <w:multiLevelType w:val="hybridMultilevel"/>
    <w:tmpl w:val="FFFFFFFF"/>
    <w:lvl w:ilvl="0" w:tplc="F05812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1211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8656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82F5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AE0A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74D14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EC1F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B8EF3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CFA11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870EA1"/>
    <w:multiLevelType w:val="hybridMultilevel"/>
    <w:tmpl w:val="FFFFFFFF"/>
    <w:lvl w:ilvl="0" w:tplc="97F64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63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04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E6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AE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7E7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ED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CB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2F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3E9BC"/>
    <w:multiLevelType w:val="hybridMultilevel"/>
    <w:tmpl w:val="FFFFFFFF"/>
    <w:lvl w:ilvl="0" w:tplc="9C8AC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CC829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EE4E5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5C63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D6FA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81C7F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DAB4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407A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E10BD6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D844C1"/>
    <w:multiLevelType w:val="hybridMultilevel"/>
    <w:tmpl w:val="FFFFFFFF"/>
    <w:lvl w:ilvl="0" w:tplc="225099DE">
      <w:start w:val="9"/>
      <w:numFmt w:val="decimal"/>
      <w:lvlText w:val="%1."/>
      <w:lvlJc w:val="left"/>
      <w:pPr>
        <w:ind w:left="720" w:hanging="360"/>
      </w:pPr>
    </w:lvl>
    <w:lvl w:ilvl="1" w:tplc="51DE2D56">
      <w:start w:val="1"/>
      <w:numFmt w:val="lowerLetter"/>
      <w:lvlText w:val="%2."/>
      <w:lvlJc w:val="left"/>
      <w:pPr>
        <w:ind w:left="1440" w:hanging="360"/>
      </w:pPr>
    </w:lvl>
    <w:lvl w:ilvl="2" w:tplc="B19050FA">
      <w:start w:val="1"/>
      <w:numFmt w:val="lowerRoman"/>
      <w:lvlText w:val="%3."/>
      <w:lvlJc w:val="right"/>
      <w:pPr>
        <w:ind w:left="2160" w:hanging="180"/>
      </w:pPr>
    </w:lvl>
    <w:lvl w:ilvl="3" w:tplc="1820C75A">
      <w:start w:val="1"/>
      <w:numFmt w:val="decimal"/>
      <w:lvlText w:val="%4."/>
      <w:lvlJc w:val="left"/>
      <w:pPr>
        <w:ind w:left="2880" w:hanging="360"/>
      </w:pPr>
    </w:lvl>
    <w:lvl w:ilvl="4" w:tplc="6A1E6072">
      <w:start w:val="1"/>
      <w:numFmt w:val="lowerLetter"/>
      <w:lvlText w:val="%5."/>
      <w:lvlJc w:val="left"/>
      <w:pPr>
        <w:ind w:left="3600" w:hanging="360"/>
      </w:pPr>
    </w:lvl>
    <w:lvl w:ilvl="5" w:tplc="6F0EEA2A">
      <w:start w:val="1"/>
      <w:numFmt w:val="lowerRoman"/>
      <w:lvlText w:val="%6."/>
      <w:lvlJc w:val="right"/>
      <w:pPr>
        <w:ind w:left="4320" w:hanging="180"/>
      </w:pPr>
    </w:lvl>
    <w:lvl w:ilvl="6" w:tplc="011CD3C8">
      <w:start w:val="1"/>
      <w:numFmt w:val="decimal"/>
      <w:lvlText w:val="%7."/>
      <w:lvlJc w:val="left"/>
      <w:pPr>
        <w:ind w:left="5040" w:hanging="360"/>
      </w:pPr>
    </w:lvl>
    <w:lvl w:ilvl="7" w:tplc="38C8D08C">
      <w:start w:val="1"/>
      <w:numFmt w:val="lowerLetter"/>
      <w:lvlText w:val="%8."/>
      <w:lvlJc w:val="left"/>
      <w:pPr>
        <w:ind w:left="5760" w:hanging="360"/>
      </w:pPr>
    </w:lvl>
    <w:lvl w:ilvl="8" w:tplc="2AFC67EA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5072">
    <w:abstractNumId w:val="31"/>
  </w:num>
  <w:num w:numId="2" w16cid:durableId="4327064">
    <w:abstractNumId w:val="9"/>
  </w:num>
  <w:num w:numId="3" w16cid:durableId="762261157">
    <w:abstractNumId w:val="10"/>
  </w:num>
  <w:num w:numId="4" w16cid:durableId="737433565">
    <w:abstractNumId w:val="29"/>
  </w:num>
  <w:num w:numId="5" w16cid:durableId="1030371766">
    <w:abstractNumId w:val="13"/>
  </w:num>
  <w:num w:numId="6" w16cid:durableId="1147090796">
    <w:abstractNumId w:val="27"/>
  </w:num>
  <w:num w:numId="7" w16cid:durableId="1203522586">
    <w:abstractNumId w:val="15"/>
  </w:num>
  <w:num w:numId="8" w16cid:durableId="695430788">
    <w:abstractNumId w:val="11"/>
  </w:num>
  <w:num w:numId="9" w16cid:durableId="1143741610">
    <w:abstractNumId w:val="30"/>
  </w:num>
  <w:num w:numId="10" w16cid:durableId="1420983943">
    <w:abstractNumId w:val="24"/>
  </w:num>
  <w:num w:numId="11" w16cid:durableId="625502783">
    <w:abstractNumId w:val="25"/>
  </w:num>
  <w:num w:numId="12" w16cid:durableId="583532858">
    <w:abstractNumId w:val="16"/>
  </w:num>
  <w:num w:numId="13" w16cid:durableId="1978874152">
    <w:abstractNumId w:val="18"/>
  </w:num>
  <w:num w:numId="14" w16cid:durableId="475805753">
    <w:abstractNumId w:val="22"/>
  </w:num>
  <w:num w:numId="15" w16cid:durableId="441150511">
    <w:abstractNumId w:val="20"/>
  </w:num>
  <w:num w:numId="16" w16cid:durableId="859011131">
    <w:abstractNumId w:val="26"/>
  </w:num>
  <w:num w:numId="17" w16cid:durableId="1032877590">
    <w:abstractNumId w:val="14"/>
  </w:num>
  <w:num w:numId="18" w16cid:durableId="1052734628">
    <w:abstractNumId w:val="21"/>
  </w:num>
  <w:num w:numId="19" w16cid:durableId="994381490">
    <w:abstractNumId w:val="12"/>
  </w:num>
  <w:num w:numId="20" w16cid:durableId="353266023">
    <w:abstractNumId w:val="28"/>
  </w:num>
  <w:num w:numId="21" w16cid:durableId="1483544604">
    <w:abstractNumId w:val="19"/>
  </w:num>
  <w:num w:numId="22" w16cid:durableId="923874549">
    <w:abstractNumId w:val="17"/>
  </w:num>
  <w:num w:numId="23" w16cid:durableId="652947312">
    <w:abstractNumId w:val="23"/>
  </w:num>
  <w:num w:numId="24" w16cid:durableId="481119924">
    <w:abstractNumId w:val="8"/>
  </w:num>
  <w:num w:numId="25" w16cid:durableId="1707558868">
    <w:abstractNumId w:val="6"/>
  </w:num>
  <w:num w:numId="26" w16cid:durableId="1689141319">
    <w:abstractNumId w:val="5"/>
  </w:num>
  <w:num w:numId="27" w16cid:durableId="522979534">
    <w:abstractNumId w:val="4"/>
  </w:num>
  <w:num w:numId="28" w16cid:durableId="637343013">
    <w:abstractNumId w:val="7"/>
  </w:num>
  <w:num w:numId="29" w16cid:durableId="1528133862">
    <w:abstractNumId w:val="3"/>
  </w:num>
  <w:num w:numId="30" w16cid:durableId="1635058647">
    <w:abstractNumId w:val="2"/>
  </w:num>
  <w:num w:numId="31" w16cid:durableId="720397511">
    <w:abstractNumId w:val="1"/>
  </w:num>
  <w:num w:numId="32" w16cid:durableId="10272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107"/>
    <w:rsid w:val="0015074B"/>
    <w:rsid w:val="0029639D"/>
    <w:rsid w:val="00326F90"/>
    <w:rsid w:val="007C4F97"/>
    <w:rsid w:val="00889903"/>
    <w:rsid w:val="00AA1D8D"/>
    <w:rsid w:val="00B47730"/>
    <w:rsid w:val="00C70D6B"/>
    <w:rsid w:val="00CB0664"/>
    <w:rsid w:val="00FC693F"/>
    <w:rsid w:val="032275A9"/>
    <w:rsid w:val="0397A194"/>
    <w:rsid w:val="06D15C64"/>
    <w:rsid w:val="081388A3"/>
    <w:rsid w:val="0FDB855C"/>
    <w:rsid w:val="11E38E7A"/>
    <w:rsid w:val="1440AC56"/>
    <w:rsid w:val="145360C4"/>
    <w:rsid w:val="15535BE0"/>
    <w:rsid w:val="16992E58"/>
    <w:rsid w:val="2207E280"/>
    <w:rsid w:val="2313FC9A"/>
    <w:rsid w:val="2428870B"/>
    <w:rsid w:val="27A6B6DC"/>
    <w:rsid w:val="2C7598C4"/>
    <w:rsid w:val="2ED835F6"/>
    <w:rsid w:val="36DAA23B"/>
    <w:rsid w:val="371D594C"/>
    <w:rsid w:val="3C83C29D"/>
    <w:rsid w:val="3DFF7DB3"/>
    <w:rsid w:val="3FF75C4A"/>
    <w:rsid w:val="43748260"/>
    <w:rsid w:val="43942964"/>
    <w:rsid w:val="440B22E9"/>
    <w:rsid w:val="4777EF7D"/>
    <w:rsid w:val="47BF21A6"/>
    <w:rsid w:val="49CC77DC"/>
    <w:rsid w:val="4AF97A39"/>
    <w:rsid w:val="4B57F490"/>
    <w:rsid w:val="50BA32FF"/>
    <w:rsid w:val="52E9B533"/>
    <w:rsid w:val="55598FEE"/>
    <w:rsid w:val="57C1B3C9"/>
    <w:rsid w:val="5B61DE0F"/>
    <w:rsid w:val="60591AD3"/>
    <w:rsid w:val="644163CC"/>
    <w:rsid w:val="69E6A80F"/>
    <w:rsid w:val="6B16D729"/>
    <w:rsid w:val="6C8B7506"/>
    <w:rsid w:val="6E904D85"/>
    <w:rsid w:val="6F0E8C85"/>
    <w:rsid w:val="714992D7"/>
    <w:rsid w:val="7BDDF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5986939-3342-41B3-809D-43CECB70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4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5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26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732</Words>
  <Characters>4178</Characters>
  <Application>Microsoft Office Word</Application>
  <DocSecurity>0</DocSecurity>
  <Lines>34</Lines>
  <Paragraphs>9</Paragraphs>
  <ScaleCrop>false</ScaleCrop>
  <Manager/>
  <Company/>
  <LinksUpToDate>false</LinksUpToDate>
  <CharactersWithSpaces>4901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Singh</cp:lastModifiedBy>
  <cp:revision>2</cp:revision>
  <dcterms:created xsi:type="dcterms:W3CDTF">2025-08-12T13:16:00Z</dcterms:created>
  <dcterms:modified xsi:type="dcterms:W3CDTF">2025-08-12T13:16:00Z</dcterms:modified>
  <cp:category/>
</cp:coreProperties>
</file>