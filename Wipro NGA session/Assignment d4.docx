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E8C3" w14:textId="77777777" w:rsidR="00420E70" w:rsidRPr="0050112F" w:rsidRDefault="009B34C8">
      <w:pPr>
        <w:pStyle w:val="Heading1"/>
        <w:rPr>
          <w:sz w:val="36"/>
          <w:szCs w:val="36"/>
        </w:rPr>
      </w:pPr>
      <w:r w:rsidRPr="2AB835A3">
        <w:rPr>
          <w:sz w:val="36"/>
          <w:szCs w:val="36"/>
        </w:rPr>
        <w:t>PowerShell App Deploym</w:t>
      </w:r>
      <w:r w:rsidR="0050112F" w:rsidRPr="2AB835A3">
        <w:rPr>
          <w:sz w:val="36"/>
          <w:szCs w:val="36"/>
        </w:rPr>
        <w:t xml:space="preserve">ent Toolkit (PSADT) </w:t>
      </w:r>
    </w:p>
    <w:p w14:paraId="00A41C91" w14:textId="2867B19A" w:rsidR="0074781D" w:rsidRDefault="11141526" w:rsidP="2AB835A3">
      <w:pPr>
        <w:pStyle w:val="Heading3"/>
        <w:spacing w:before="281" w:after="281"/>
      </w:pPr>
      <w:r w:rsidRPr="2AB835A3">
        <w:rPr>
          <w:rFonts w:ascii="Cambria" w:eastAsia="Cambria" w:hAnsi="Cambria" w:cs="Cambria"/>
          <w:sz w:val="28"/>
          <w:szCs w:val="28"/>
        </w:rPr>
        <w:t>1. What is PSADT?</w:t>
      </w:r>
    </w:p>
    <w:p w14:paraId="60378553" w14:textId="55D53D7A" w:rsidR="0074781D" w:rsidRDefault="11141526" w:rsidP="2AB835A3">
      <w:pPr>
        <w:pStyle w:val="ListParagraph"/>
        <w:numPr>
          <w:ilvl w:val="0"/>
          <w:numId w:val="12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</w:rPr>
        <w:t>PowerShell App Deployment Toolkit (PSADT) is a toolkit designed to simplify application deployment in corporate or large-scale environments.</w:t>
      </w:r>
    </w:p>
    <w:p w14:paraId="13FEE5CE" w14:textId="02E8BE53" w:rsidR="0074781D" w:rsidRDefault="11141526" w:rsidP="2AB835A3">
      <w:pPr>
        <w:pStyle w:val="ListParagraph"/>
        <w:numPr>
          <w:ilvl w:val="0"/>
          <w:numId w:val="12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</w:rPr>
        <w:t>It uses PowerShell scripts to automate install, update, and uninstall processes consistently.</w:t>
      </w:r>
    </w:p>
    <w:p w14:paraId="06CE3814" w14:textId="3C5FA6D7" w:rsidR="0074781D" w:rsidRDefault="11141526" w:rsidP="2AB835A3">
      <w:pPr>
        <w:pStyle w:val="ListParagraph"/>
        <w:numPr>
          <w:ilvl w:val="0"/>
          <w:numId w:val="12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</w:rPr>
        <w:t>Built-in functions handle common tasks like logging activity, prompting users, closing conflicting apps, and running installers silently without user interaction.</w:t>
      </w:r>
    </w:p>
    <w:p w14:paraId="61FCE1BB" w14:textId="45CDFC4B" w:rsidR="0074781D" w:rsidRDefault="11141526" w:rsidP="2AB835A3">
      <w:pPr>
        <w:pStyle w:val="ListParagraph"/>
        <w:numPr>
          <w:ilvl w:val="0"/>
          <w:numId w:val="12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</w:rPr>
        <w:t>This framework reduces errors and saves time compared to writing deployment scripts from scratch.</w:t>
      </w:r>
    </w:p>
    <w:p w14:paraId="3BE3D0A5" w14:textId="6B795DBE" w:rsidR="0074781D" w:rsidRDefault="11141526" w:rsidP="2AB835A3">
      <w:pPr>
        <w:pStyle w:val="Heading3"/>
        <w:spacing w:before="281" w:after="281"/>
      </w:pPr>
      <w:r w:rsidRPr="2AB835A3">
        <w:rPr>
          <w:rFonts w:ascii="Cambria" w:eastAsia="Cambria" w:hAnsi="Cambria" w:cs="Cambria"/>
          <w:sz w:val="28"/>
          <w:szCs w:val="28"/>
        </w:rPr>
        <w:t>2. Tool Folder Structure</w:t>
      </w:r>
    </w:p>
    <w:p w14:paraId="08517C48" w14:textId="5D485D4F" w:rsidR="0074781D" w:rsidRDefault="11141526" w:rsidP="2AB835A3">
      <w:pPr>
        <w:spacing w:before="240" w:after="240"/>
      </w:pPr>
      <w:r w:rsidRPr="2AB835A3">
        <w:rPr>
          <w:rFonts w:ascii="Cambria" w:eastAsia="Cambria" w:hAnsi="Cambria" w:cs="Cambria"/>
        </w:rPr>
        <w:t>When you download PSADT, the folder structure includes:</w:t>
      </w:r>
    </w:p>
    <w:p w14:paraId="1EF2EB19" w14:textId="63A9026C" w:rsidR="0074781D" w:rsidRDefault="11141526" w:rsidP="2AB835A3">
      <w:pPr>
        <w:pStyle w:val="ListParagraph"/>
        <w:numPr>
          <w:ilvl w:val="0"/>
          <w:numId w:val="11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  <w:b/>
          <w:bCs/>
        </w:rPr>
        <w:t>AppDeployToolkit:</w:t>
      </w:r>
      <w:r w:rsidRPr="2AB835A3">
        <w:rPr>
          <w:rFonts w:ascii="Cambria" w:eastAsia="Cambria" w:hAnsi="Cambria" w:cs="Cambria"/>
        </w:rPr>
        <w:t xml:space="preserve"> Core scripts and function definitions powering the toolkit.</w:t>
      </w:r>
    </w:p>
    <w:p w14:paraId="406BFEA2" w14:textId="0592C4E4" w:rsidR="0074781D" w:rsidRDefault="11141526" w:rsidP="2AB835A3">
      <w:pPr>
        <w:pStyle w:val="ListParagraph"/>
        <w:numPr>
          <w:ilvl w:val="0"/>
          <w:numId w:val="11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  <w:b/>
          <w:bCs/>
        </w:rPr>
        <w:t>Files:</w:t>
      </w:r>
      <w:r w:rsidRPr="2AB835A3">
        <w:rPr>
          <w:rFonts w:ascii="Cambria" w:eastAsia="Cambria" w:hAnsi="Cambria" w:cs="Cambria"/>
        </w:rPr>
        <w:t xml:space="preserve"> Your actual application installers (MSI, EXE, MSP, etc.) and other files needed during deployment.</w:t>
      </w:r>
    </w:p>
    <w:p w14:paraId="2854E8CC" w14:textId="4AAC7C04" w:rsidR="0074781D" w:rsidRDefault="11141526" w:rsidP="2AB835A3">
      <w:pPr>
        <w:pStyle w:val="ListParagraph"/>
        <w:numPr>
          <w:ilvl w:val="0"/>
          <w:numId w:val="11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  <w:b/>
          <w:bCs/>
        </w:rPr>
        <w:t>SupportFiles:</w:t>
      </w:r>
      <w:r w:rsidRPr="2AB835A3">
        <w:rPr>
          <w:rFonts w:ascii="Cambria" w:eastAsia="Cambria" w:hAnsi="Cambria" w:cs="Cambria"/>
        </w:rPr>
        <w:t xml:space="preserve"> Additional helper files like icons, config templates, or custom resources.</w:t>
      </w:r>
    </w:p>
    <w:p w14:paraId="0A3E2A7B" w14:textId="4787E66B" w:rsidR="0074781D" w:rsidRDefault="11141526" w:rsidP="2AB835A3">
      <w:pPr>
        <w:pStyle w:val="ListParagraph"/>
        <w:numPr>
          <w:ilvl w:val="0"/>
          <w:numId w:val="11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  <w:b/>
          <w:bCs/>
        </w:rPr>
        <w:t>Deploy-Application.ps1:</w:t>
      </w:r>
      <w:r w:rsidRPr="2AB835A3">
        <w:rPr>
          <w:rFonts w:ascii="Cambria" w:eastAsia="Cambria" w:hAnsi="Cambria" w:cs="Cambria"/>
        </w:rPr>
        <w:t xml:space="preserve"> The key script you edit to control what happens during deployment (install/uninstall logic).</w:t>
      </w:r>
    </w:p>
    <w:p w14:paraId="0820944D" w14:textId="17255002" w:rsidR="0074781D" w:rsidRDefault="11141526" w:rsidP="2AB835A3">
      <w:pPr>
        <w:pStyle w:val="ListParagraph"/>
        <w:numPr>
          <w:ilvl w:val="0"/>
          <w:numId w:val="11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  <w:b/>
          <w:bCs/>
        </w:rPr>
        <w:t>Deploy-Application.exe / .cmd:</w:t>
      </w:r>
      <w:r w:rsidRPr="2AB835A3">
        <w:rPr>
          <w:rFonts w:ascii="Cambria" w:eastAsia="Cambria" w:hAnsi="Cambria" w:cs="Cambria"/>
        </w:rPr>
        <w:t xml:space="preserve"> Executables that launch the deployment script with specific parameters.</w:t>
      </w:r>
    </w:p>
    <w:p w14:paraId="7FA29425" w14:textId="5611491F" w:rsidR="0074781D" w:rsidRDefault="11141526" w:rsidP="2AB835A3">
      <w:pPr>
        <w:spacing w:before="240" w:after="240"/>
      </w:pPr>
      <w:r w:rsidRPr="2AB835A3">
        <w:rPr>
          <w:rFonts w:ascii="Cambria" w:eastAsia="Cambria" w:hAnsi="Cambria" w:cs="Cambria"/>
        </w:rPr>
        <w:t>Understanding this layout helps you organize deployment assets cleanly.</w:t>
      </w:r>
    </w:p>
    <w:p w14:paraId="672A6659" w14:textId="691B8421" w:rsidR="0074781D" w:rsidRDefault="134B8BAE">
      <w:r>
        <w:rPr>
          <w:noProof/>
        </w:rPr>
        <w:drawing>
          <wp:inline distT="0" distB="0" distL="0" distR="0" wp14:anchorId="175693B9" wp14:editId="14CF24DC">
            <wp:extent cx="5486400" cy="2552700"/>
            <wp:effectExtent l="0" t="0" r="0" b="0"/>
            <wp:docPr id="56940726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072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2525" w14:textId="4D56D77A" w:rsidR="0074781D" w:rsidRDefault="1FD6F321" w:rsidP="2AB835A3">
      <w:pPr>
        <w:pStyle w:val="Heading3"/>
        <w:spacing w:before="281" w:after="281"/>
      </w:pPr>
      <w:r w:rsidRPr="2AB835A3">
        <w:rPr>
          <w:rFonts w:ascii="Cambria" w:eastAsia="Cambria" w:hAnsi="Cambria" w:cs="Cambria"/>
          <w:sz w:val="28"/>
          <w:szCs w:val="28"/>
        </w:rPr>
        <w:t>3. Configuration Basics</w:t>
      </w:r>
    </w:p>
    <w:p w14:paraId="0B26A118" w14:textId="4F559983" w:rsidR="0074781D" w:rsidRDefault="1FD6F321" w:rsidP="2AB835A3">
      <w:pPr>
        <w:pStyle w:val="ListParagraph"/>
        <w:numPr>
          <w:ilvl w:val="0"/>
          <w:numId w:val="10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</w:rPr>
        <w:t xml:space="preserve">Most customization happens inside </w:t>
      </w:r>
      <w:r w:rsidRPr="2AB835A3">
        <w:rPr>
          <w:rFonts w:ascii="Consolas" w:eastAsia="Consolas" w:hAnsi="Consolas" w:cs="Consolas"/>
        </w:rPr>
        <w:t>Deploy-Application.ps1</w:t>
      </w:r>
      <w:r w:rsidRPr="2AB835A3">
        <w:rPr>
          <w:rFonts w:ascii="Cambria" w:eastAsia="Cambria" w:hAnsi="Cambria" w:cs="Cambria"/>
        </w:rPr>
        <w:t>. Here you define which actions occur during installation or removal, including any prep or cleanup steps.</w:t>
      </w:r>
    </w:p>
    <w:p w14:paraId="4B439897" w14:textId="2B219853" w:rsidR="0074781D" w:rsidRDefault="1FD6F321" w:rsidP="2AB835A3">
      <w:pPr>
        <w:pStyle w:val="ListParagraph"/>
        <w:numPr>
          <w:ilvl w:val="0"/>
          <w:numId w:val="10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</w:rPr>
        <w:t xml:space="preserve">You can tweak </w:t>
      </w:r>
      <w:r w:rsidRPr="2AB835A3">
        <w:rPr>
          <w:rFonts w:ascii="Consolas" w:eastAsia="Consolas" w:hAnsi="Consolas" w:cs="Consolas"/>
        </w:rPr>
        <w:t>AppDeployToolkitConfig.xml</w:t>
      </w:r>
      <w:r w:rsidRPr="2AB835A3">
        <w:rPr>
          <w:rFonts w:ascii="Cambria" w:eastAsia="Cambria" w:hAnsi="Cambria" w:cs="Cambria"/>
        </w:rPr>
        <w:t xml:space="preserve"> to adjust global settings like where logs save, how progress windows behave, or timeout durations.</w:t>
      </w:r>
    </w:p>
    <w:p w14:paraId="6CDE64FF" w14:textId="6D05C221" w:rsidR="0074781D" w:rsidRDefault="1FD6F321" w:rsidP="2AB835A3">
      <w:pPr>
        <w:pStyle w:val="ListParagraph"/>
        <w:numPr>
          <w:ilvl w:val="0"/>
          <w:numId w:val="10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</w:rPr>
        <w:t>This separation makes it easy to maintain consistent deployments across multiple applications.</w:t>
      </w:r>
    </w:p>
    <w:p w14:paraId="0C6E1EA5" w14:textId="45FA25D3" w:rsidR="0074781D" w:rsidRDefault="1FD6F321" w:rsidP="2AB835A3">
      <w:pPr>
        <w:pStyle w:val="Heading3"/>
        <w:spacing w:before="281" w:after="281"/>
      </w:pPr>
      <w:r w:rsidRPr="2AB835A3">
        <w:rPr>
          <w:rFonts w:ascii="Cambria" w:eastAsia="Cambria" w:hAnsi="Cambria" w:cs="Cambria"/>
          <w:sz w:val="28"/>
          <w:szCs w:val="28"/>
        </w:rPr>
        <w:t>4. Template Script Overview</w:t>
      </w:r>
    </w:p>
    <w:p w14:paraId="53CEE3F7" w14:textId="75B555DF" w:rsidR="0074781D" w:rsidRDefault="0F523CE6" w:rsidP="2AB835A3">
      <w:pPr>
        <w:pStyle w:val="ListParagraph"/>
        <w:numPr>
          <w:ilvl w:val="0"/>
          <w:numId w:val="9"/>
        </w:numPr>
        <w:spacing w:before="240" w:after="240"/>
        <w:rPr>
          <w:rFonts w:ascii="Cambria" w:eastAsia="Cambria" w:hAnsi="Cambria" w:cs="Cambria"/>
        </w:rPr>
      </w:pPr>
      <w:r w:rsidRPr="2AB835A3">
        <w:t>The main deployment script runs in phases:</w:t>
      </w:r>
    </w:p>
    <w:p w14:paraId="2FC93E18" w14:textId="05237A44" w:rsidR="0074781D" w:rsidRDefault="0F523CE6" w:rsidP="2AB835A3">
      <w:pPr>
        <w:pStyle w:val="ListParagraph"/>
        <w:numPr>
          <w:ilvl w:val="0"/>
          <w:numId w:val="9"/>
        </w:numPr>
        <w:spacing w:before="240" w:after="240"/>
      </w:pPr>
      <w:r w:rsidRPr="2AB835A3">
        <w:rPr>
          <w:b/>
          <w:bCs/>
        </w:rPr>
        <w:t>Pre-Installation:</w:t>
      </w:r>
      <w:r w:rsidRPr="2AB835A3">
        <w:t xml:space="preserve"> Close apps, show messages, prep system.</w:t>
      </w:r>
    </w:p>
    <w:p w14:paraId="33F0C39B" w14:textId="03E31664" w:rsidR="0074781D" w:rsidRDefault="0F523CE6" w:rsidP="2AB835A3">
      <w:pPr>
        <w:pStyle w:val="ListParagraph"/>
        <w:numPr>
          <w:ilvl w:val="0"/>
          <w:numId w:val="9"/>
        </w:numPr>
        <w:spacing w:before="240" w:after="240"/>
      </w:pPr>
      <w:r w:rsidRPr="2AB835A3">
        <w:rPr>
          <w:b/>
          <w:bCs/>
        </w:rPr>
        <w:t>Installation:</w:t>
      </w:r>
      <w:r w:rsidRPr="2AB835A3">
        <w:t xml:space="preserve"> Run your MSI, EXE, or MSP installers silently.</w:t>
      </w:r>
    </w:p>
    <w:p w14:paraId="2FCFC399" w14:textId="1C553434" w:rsidR="0074781D" w:rsidRDefault="0F523CE6" w:rsidP="2AB835A3">
      <w:pPr>
        <w:pStyle w:val="ListParagraph"/>
        <w:numPr>
          <w:ilvl w:val="0"/>
          <w:numId w:val="9"/>
        </w:numPr>
        <w:spacing w:before="240" w:after="240"/>
      </w:pPr>
      <w:r w:rsidRPr="2AB835A3">
        <w:rPr>
          <w:b/>
          <w:bCs/>
        </w:rPr>
        <w:t>Post-Installation:</w:t>
      </w:r>
      <w:r w:rsidRPr="2AB835A3">
        <w:t xml:space="preserve"> Cleanup and notify users.</w:t>
      </w:r>
    </w:p>
    <w:p w14:paraId="23BA6128" w14:textId="4F419226" w:rsidR="0074781D" w:rsidRDefault="0F523CE6" w:rsidP="2AB835A3">
      <w:pPr>
        <w:pStyle w:val="ListParagraph"/>
        <w:numPr>
          <w:ilvl w:val="0"/>
          <w:numId w:val="9"/>
        </w:numPr>
        <w:spacing w:before="240" w:after="240"/>
      </w:pPr>
      <w:r w:rsidRPr="2AB835A3">
        <w:rPr>
          <w:b/>
          <w:bCs/>
        </w:rPr>
        <w:t>Uninstallation:</w:t>
      </w:r>
      <w:r w:rsidRPr="2AB835A3">
        <w:t xml:space="preserve"> Steps for safely removing software.</w:t>
      </w:r>
    </w:p>
    <w:p w14:paraId="325AB672" w14:textId="68EB2DFE" w:rsidR="0074781D" w:rsidRDefault="1FD6F321" w:rsidP="2AB835A3">
      <w:pPr>
        <w:spacing w:before="240" w:after="240"/>
      </w:pPr>
      <w:r w:rsidRPr="2AB835A3">
        <w:rPr>
          <w:rFonts w:ascii="Cambria" w:eastAsia="Cambria" w:hAnsi="Cambria" w:cs="Cambria"/>
          <w:b/>
          <w:bCs/>
        </w:rPr>
        <w:t>Usage example:</w:t>
      </w:r>
    </w:p>
    <w:p w14:paraId="48373C22" w14:textId="6C6857AF" w:rsidR="0074781D" w:rsidRDefault="1FD6F321" w:rsidP="2AB835A3">
      <w:pPr>
        <w:pStyle w:val="ListParagraph"/>
        <w:numPr>
          <w:ilvl w:val="0"/>
          <w:numId w:val="8"/>
        </w:numPr>
        <w:spacing w:before="240" w:after="240"/>
        <w:rPr>
          <w:rFonts w:ascii="Consolas" w:eastAsia="Consolas" w:hAnsi="Consolas" w:cs="Consolas"/>
        </w:rPr>
      </w:pPr>
      <w:r w:rsidRPr="2AB835A3">
        <w:rPr>
          <w:rFonts w:ascii="Cambria" w:eastAsia="Cambria" w:hAnsi="Cambria" w:cs="Cambria"/>
        </w:rPr>
        <w:t xml:space="preserve">To install: </w:t>
      </w:r>
      <w:r w:rsidRPr="2AB835A3">
        <w:rPr>
          <w:rFonts w:ascii="Consolas" w:eastAsia="Consolas" w:hAnsi="Consolas" w:cs="Consolas"/>
        </w:rPr>
        <w:t>Deploy-Application.exe Install</w:t>
      </w:r>
    </w:p>
    <w:p w14:paraId="1B32B07D" w14:textId="343231A9" w:rsidR="0074781D" w:rsidRDefault="1FD6F321" w:rsidP="2AB835A3">
      <w:pPr>
        <w:pStyle w:val="ListParagraph"/>
        <w:numPr>
          <w:ilvl w:val="0"/>
          <w:numId w:val="8"/>
        </w:numPr>
        <w:spacing w:before="240" w:after="240"/>
        <w:rPr>
          <w:rFonts w:ascii="Consolas" w:eastAsia="Consolas" w:hAnsi="Consolas" w:cs="Consolas"/>
        </w:rPr>
      </w:pPr>
      <w:r w:rsidRPr="2AB835A3">
        <w:rPr>
          <w:rFonts w:ascii="Cambria" w:eastAsia="Cambria" w:hAnsi="Cambria" w:cs="Cambria"/>
        </w:rPr>
        <w:t xml:space="preserve">To uninstall: </w:t>
      </w:r>
      <w:r w:rsidRPr="2AB835A3">
        <w:rPr>
          <w:rFonts w:ascii="Consolas" w:eastAsia="Consolas" w:hAnsi="Consolas" w:cs="Consolas"/>
        </w:rPr>
        <w:t>Deploy-Application.exe Uninstall</w:t>
      </w:r>
    </w:p>
    <w:p w14:paraId="0A44B193" w14:textId="1AE92D78" w:rsidR="0074781D" w:rsidRDefault="1FD6F321" w:rsidP="2AB835A3">
      <w:pPr>
        <w:spacing w:before="240" w:after="240"/>
      </w:pPr>
      <w:r w:rsidRPr="2AB835A3">
        <w:rPr>
          <w:rFonts w:ascii="Cambria" w:eastAsia="Cambria" w:hAnsi="Cambria" w:cs="Cambria"/>
        </w:rPr>
        <w:t>This helps admins deploy or remove apps with consistent commands.</w:t>
      </w:r>
    </w:p>
    <w:p w14:paraId="4903ABDC" w14:textId="1F7DAA94" w:rsidR="0074781D" w:rsidRDefault="0074781D" w:rsidP="2AB835A3">
      <w:pPr>
        <w:spacing w:before="240" w:after="240"/>
        <w:rPr>
          <w:rFonts w:ascii="Cambria" w:eastAsia="Cambria" w:hAnsi="Cambria" w:cs="Cambria"/>
        </w:rPr>
      </w:pPr>
    </w:p>
    <w:p w14:paraId="4178A41B" w14:textId="0C23FF4D" w:rsidR="0074781D" w:rsidRDefault="14D043D8" w:rsidP="2AB835A3">
      <w:pPr>
        <w:spacing w:before="240" w:after="240"/>
      </w:pPr>
      <w:r w:rsidRPr="2AB835A3">
        <w:rPr>
          <w:rFonts w:ascii="Cambria" w:eastAsia="Cambria" w:hAnsi="Cambria" w:cs="Cambria"/>
        </w:rPr>
        <w:t xml:space="preserve">Run installation from PowerShell or CMD:  </w:t>
      </w:r>
      <w:r w:rsidR="6653207E" w:rsidRPr="2AB835A3">
        <w:rPr>
          <w:rFonts w:ascii="Cambria" w:eastAsia="Cambria" w:hAnsi="Cambria" w:cs="Cambria"/>
        </w:rPr>
        <w:t>C:\Users\adity\Downloads\Toolkit\Deploy-Application.exe Install</w:t>
      </w:r>
    </w:p>
    <w:p w14:paraId="29D6B04F" w14:textId="77DA4E28" w:rsidR="0074781D" w:rsidRDefault="72FC832B">
      <w:r>
        <w:rPr>
          <w:noProof/>
        </w:rPr>
        <w:drawing>
          <wp:inline distT="0" distB="0" distL="0" distR="0" wp14:anchorId="3E571500" wp14:editId="3935CCDF">
            <wp:extent cx="5334744" cy="3515216"/>
            <wp:effectExtent l="0" t="0" r="0" b="0"/>
            <wp:docPr id="120121226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122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81D">
        <w:t xml:space="preserve"> </w:t>
      </w:r>
    </w:p>
    <w:p w14:paraId="0A37501D" w14:textId="159D5B3B" w:rsidR="0074781D" w:rsidRDefault="1E19A4D3">
      <w:r>
        <w:rPr>
          <w:noProof/>
        </w:rPr>
        <w:drawing>
          <wp:inline distT="0" distB="0" distL="0" distR="0" wp14:anchorId="156CECE4" wp14:editId="73FD63AE">
            <wp:extent cx="5449061" cy="2191056"/>
            <wp:effectExtent l="0" t="0" r="0" b="0"/>
            <wp:docPr id="208388095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809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300564CD" w:rsidR="0074781D" w:rsidRDefault="0E94CB94">
      <w:r w:rsidRPr="2AB835A3">
        <w:rPr>
          <w:rFonts w:ascii="Cambria" w:eastAsia="Cambria" w:hAnsi="Cambria" w:cs="Cambria"/>
        </w:rPr>
        <w:t>Run uninstallation: C:\Users\adity\Downloads\Toolkit\Deploy-Application.exe Uninstall</w:t>
      </w:r>
      <w:r w:rsidR="005F1D37">
        <w:br/>
      </w:r>
      <w:r w:rsidR="607A759D">
        <w:rPr>
          <w:noProof/>
        </w:rPr>
        <w:drawing>
          <wp:inline distT="0" distB="0" distL="0" distR="0" wp14:anchorId="4053AE38" wp14:editId="0504A962">
            <wp:extent cx="5486400" cy="2419350"/>
            <wp:effectExtent l="0" t="0" r="0" b="0"/>
            <wp:docPr id="90770893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089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72DF1BB9" w:rsidR="0074781D" w:rsidRDefault="158EA266">
      <w:r>
        <w:rPr>
          <w:noProof/>
        </w:rPr>
        <w:drawing>
          <wp:inline distT="0" distB="0" distL="0" distR="0" wp14:anchorId="4F1A1C17" wp14:editId="64159551">
            <wp:extent cx="5486400" cy="4029075"/>
            <wp:effectExtent l="0" t="0" r="0" b="0"/>
            <wp:docPr id="12046309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309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38B4" w14:textId="369C7D2B" w:rsidR="7F87360C" w:rsidRDefault="7F87360C" w:rsidP="2AB835A3">
      <w:pPr>
        <w:pStyle w:val="Heading3"/>
        <w:spacing w:before="281" w:after="281"/>
      </w:pPr>
      <w:r w:rsidRPr="2AB835A3">
        <w:rPr>
          <w:rFonts w:ascii="Cambria" w:eastAsia="Cambria" w:hAnsi="Cambria" w:cs="Cambria"/>
          <w:sz w:val="28"/>
          <w:szCs w:val="28"/>
        </w:rPr>
        <w:t>5. Predefined Environment Variables</w:t>
      </w:r>
    </w:p>
    <w:p w14:paraId="351FCEFE" w14:textId="53D37E65" w:rsidR="7F87360C" w:rsidRDefault="7F87360C" w:rsidP="2AB835A3">
      <w:pPr>
        <w:spacing w:before="240" w:after="240"/>
      </w:pPr>
      <w:r w:rsidRPr="2AB835A3">
        <w:rPr>
          <w:rFonts w:ascii="Cambria" w:eastAsia="Cambria" w:hAnsi="Cambria" w:cs="Cambria"/>
        </w:rPr>
        <w:t>To make scripting easier, PSADT provides variables you can use without hardcoding:</w:t>
      </w:r>
    </w:p>
    <w:p w14:paraId="6C17DC0F" w14:textId="1C0C1085" w:rsidR="7F87360C" w:rsidRDefault="7F87360C" w:rsidP="2AB835A3">
      <w:pPr>
        <w:pStyle w:val="ListParagraph"/>
        <w:numPr>
          <w:ilvl w:val="0"/>
          <w:numId w:val="7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onsolas" w:eastAsia="Consolas" w:hAnsi="Consolas" w:cs="Consolas"/>
        </w:rPr>
        <w:t>$appName</w:t>
      </w:r>
      <w:r w:rsidRPr="2AB835A3">
        <w:rPr>
          <w:rFonts w:ascii="Cambria" w:eastAsia="Cambria" w:hAnsi="Cambria" w:cs="Cambria"/>
        </w:rPr>
        <w:t xml:space="preserve"> — The friendly name of the application being deployed.</w:t>
      </w:r>
    </w:p>
    <w:p w14:paraId="2306BC0A" w14:textId="1F4FD630" w:rsidR="7F87360C" w:rsidRDefault="7F87360C" w:rsidP="2AB835A3">
      <w:pPr>
        <w:pStyle w:val="ListParagraph"/>
        <w:numPr>
          <w:ilvl w:val="0"/>
          <w:numId w:val="7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onsolas" w:eastAsia="Consolas" w:hAnsi="Consolas" w:cs="Consolas"/>
        </w:rPr>
        <w:t>$installPhase</w:t>
      </w:r>
      <w:r w:rsidRPr="2AB835A3">
        <w:rPr>
          <w:rFonts w:ascii="Cambria" w:eastAsia="Cambria" w:hAnsi="Cambria" w:cs="Cambria"/>
        </w:rPr>
        <w:t xml:space="preserve"> — Identifies if the script is running pre-install, install, or post-install code.</w:t>
      </w:r>
    </w:p>
    <w:p w14:paraId="080E8E46" w14:textId="0A8C170C" w:rsidR="7F87360C" w:rsidRDefault="7F87360C" w:rsidP="2AB835A3">
      <w:pPr>
        <w:pStyle w:val="ListParagraph"/>
        <w:numPr>
          <w:ilvl w:val="0"/>
          <w:numId w:val="7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onsolas" w:eastAsia="Consolas" w:hAnsi="Consolas" w:cs="Consolas"/>
        </w:rPr>
        <w:t>$dirFiles</w:t>
      </w:r>
      <w:r w:rsidRPr="2AB835A3">
        <w:rPr>
          <w:rFonts w:ascii="Cambria" w:eastAsia="Cambria" w:hAnsi="Cambria" w:cs="Cambria"/>
        </w:rPr>
        <w:t xml:space="preserve"> — Path to the folder containing your installation files.</w:t>
      </w:r>
    </w:p>
    <w:p w14:paraId="240216A9" w14:textId="4984ED85" w:rsidR="7F87360C" w:rsidRDefault="7F87360C" w:rsidP="2AB835A3">
      <w:pPr>
        <w:pStyle w:val="ListParagraph"/>
        <w:numPr>
          <w:ilvl w:val="0"/>
          <w:numId w:val="7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onsolas" w:eastAsia="Consolas" w:hAnsi="Consolas" w:cs="Consolas"/>
        </w:rPr>
        <w:t>$dirSupportFiles</w:t>
      </w:r>
      <w:r w:rsidRPr="2AB835A3">
        <w:rPr>
          <w:rFonts w:ascii="Cambria" w:eastAsia="Cambria" w:hAnsi="Cambria" w:cs="Cambria"/>
        </w:rPr>
        <w:t xml:space="preserve"> — Path to the SupportFiles folder with helpers/resources.</w:t>
      </w:r>
    </w:p>
    <w:p w14:paraId="75919739" w14:textId="35A24C14" w:rsidR="7F87360C" w:rsidRDefault="7F87360C" w:rsidP="2AB835A3">
      <w:pPr>
        <w:spacing w:before="240" w:after="240"/>
      </w:pPr>
      <w:r w:rsidRPr="2AB835A3">
        <w:rPr>
          <w:rFonts w:ascii="Cambria" w:eastAsia="Cambria" w:hAnsi="Cambria" w:cs="Cambria"/>
        </w:rPr>
        <w:t>These keep your script clean and adaptable if folder locations change.</w:t>
      </w:r>
    </w:p>
    <w:p w14:paraId="44EC26AC" w14:textId="295EED05" w:rsidR="7F87360C" w:rsidRDefault="7F87360C" w:rsidP="2AB835A3">
      <w:pPr>
        <w:pStyle w:val="Heading3"/>
        <w:spacing w:before="281" w:after="281"/>
      </w:pPr>
      <w:r w:rsidRPr="2AB835A3">
        <w:rPr>
          <w:rFonts w:ascii="Cambria" w:eastAsia="Cambria" w:hAnsi="Cambria" w:cs="Cambria"/>
          <w:sz w:val="28"/>
          <w:szCs w:val="28"/>
        </w:rPr>
        <w:t>6. Core Deployment Commands</w:t>
      </w:r>
    </w:p>
    <w:p w14:paraId="4FFFBF68" w14:textId="4B503446" w:rsidR="7F87360C" w:rsidRDefault="7F87360C" w:rsidP="2AB835A3">
      <w:pPr>
        <w:spacing w:before="240" w:after="240"/>
      </w:pPr>
      <w:r w:rsidRPr="2AB835A3">
        <w:rPr>
          <w:rFonts w:ascii="Cambria" w:eastAsia="Cambria" w:hAnsi="Cambria" w:cs="Cambria"/>
        </w:rPr>
        <w:t>PSADT wraps common deployment tasks in simple commands:</w:t>
      </w:r>
    </w:p>
    <w:p w14:paraId="5A2F9816" w14:textId="3D78DDEA" w:rsidR="7F87360C" w:rsidRDefault="7F87360C" w:rsidP="2AB835A3">
      <w:pPr>
        <w:pStyle w:val="ListParagraph"/>
        <w:numPr>
          <w:ilvl w:val="0"/>
          <w:numId w:val="6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  <w:b/>
          <w:bCs/>
        </w:rPr>
        <w:t>Execute-MSI:</w:t>
      </w:r>
      <w:r w:rsidRPr="2AB835A3">
        <w:rPr>
          <w:rFonts w:ascii="Cambria" w:eastAsia="Cambria" w:hAnsi="Cambria" w:cs="Cambria"/>
        </w:rPr>
        <w:t xml:space="preserve"> Installs or uninstalls MSI packages with built-in logging and silent options.</w:t>
      </w:r>
    </w:p>
    <w:p w14:paraId="3BDE95D5" w14:textId="0332055A" w:rsidR="7F87360C" w:rsidRDefault="7F87360C" w:rsidP="2AB835A3">
      <w:pPr>
        <w:pStyle w:val="ListParagraph"/>
        <w:numPr>
          <w:ilvl w:val="0"/>
          <w:numId w:val="6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  <w:b/>
          <w:bCs/>
        </w:rPr>
        <w:t>Execute-Process:</w:t>
      </w:r>
      <w:r w:rsidRPr="2AB835A3">
        <w:rPr>
          <w:rFonts w:ascii="Cambria" w:eastAsia="Cambria" w:hAnsi="Cambria" w:cs="Cambria"/>
        </w:rPr>
        <w:t xml:space="preserve"> Runs EXE files, batch scripts, or any executable installer with parameters you specify.</w:t>
      </w:r>
    </w:p>
    <w:p w14:paraId="2521ACC7" w14:textId="6AFB651C" w:rsidR="7F87360C" w:rsidRDefault="7F87360C" w:rsidP="2AB835A3">
      <w:pPr>
        <w:pStyle w:val="ListParagraph"/>
        <w:numPr>
          <w:ilvl w:val="0"/>
          <w:numId w:val="6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  <w:b/>
          <w:bCs/>
        </w:rPr>
        <w:t>Execute-MSP:</w:t>
      </w:r>
      <w:r w:rsidRPr="2AB835A3">
        <w:rPr>
          <w:rFonts w:ascii="Cambria" w:eastAsia="Cambria" w:hAnsi="Cambria" w:cs="Cambria"/>
        </w:rPr>
        <w:t xml:space="preserve"> Applies Microsoft patch files quietly and logs the outcome.</w:t>
      </w:r>
    </w:p>
    <w:p w14:paraId="50FBD3C1" w14:textId="51A8FF9F" w:rsidR="7F87360C" w:rsidRDefault="7F87360C" w:rsidP="2AB835A3">
      <w:pPr>
        <w:pStyle w:val="ListParagraph"/>
        <w:numPr>
          <w:ilvl w:val="0"/>
          <w:numId w:val="6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  <w:b/>
          <w:bCs/>
        </w:rPr>
        <w:t>Install-MSUpdates:</w:t>
      </w:r>
      <w:r w:rsidRPr="2AB835A3">
        <w:rPr>
          <w:rFonts w:ascii="Cambria" w:eastAsia="Cambria" w:hAnsi="Cambria" w:cs="Cambria"/>
        </w:rPr>
        <w:t xml:space="preserve"> Installs Windows updates (MSU or CAB files), useful during patch cycles.</w:t>
      </w:r>
    </w:p>
    <w:p w14:paraId="1EDB1DD6" w14:textId="413A04EF" w:rsidR="7F87360C" w:rsidRDefault="7F87360C" w:rsidP="2AB835A3">
      <w:pPr>
        <w:spacing w:before="240" w:after="240"/>
      </w:pPr>
      <w:r w:rsidRPr="2AB835A3">
        <w:rPr>
          <w:rFonts w:ascii="Cambria" w:eastAsia="Cambria" w:hAnsi="Cambria" w:cs="Cambria"/>
        </w:rPr>
        <w:t>Using these commands ensures uniform behavior and logging across deployments.</w:t>
      </w:r>
    </w:p>
    <w:p w14:paraId="3B663B62" w14:textId="66E1A0AF" w:rsidR="7F87360C" w:rsidRDefault="7F87360C" w:rsidP="2AB835A3">
      <w:pPr>
        <w:pStyle w:val="Heading3"/>
        <w:spacing w:before="281" w:after="281"/>
      </w:pPr>
      <w:r w:rsidRPr="2AB835A3">
        <w:rPr>
          <w:rFonts w:ascii="Cambria" w:eastAsia="Cambria" w:hAnsi="Cambria" w:cs="Cambria"/>
          <w:sz w:val="28"/>
          <w:szCs w:val="28"/>
        </w:rPr>
        <w:t>7. Execute-MSI: How It Works</w:t>
      </w:r>
    </w:p>
    <w:p w14:paraId="50A8C926" w14:textId="0B644E24" w:rsidR="7F87360C" w:rsidRDefault="7F87360C" w:rsidP="2AB835A3">
      <w:pPr>
        <w:pStyle w:val="ListParagraph"/>
        <w:numPr>
          <w:ilvl w:val="0"/>
          <w:numId w:val="5"/>
        </w:numPr>
        <w:spacing w:before="240" w:after="240"/>
        <w:rPr>
          <w:rFonts w:ascii="Consolas" w:eastAsia="Consolas" w:hAnsi="Consolas" w:cs="Consolas"/>
        </w:rPr>
      </w:pPr>
      <w:r w:rsidRPr="2AB835A3">
        <w:rPr>
          <w:rFonts w:ascii="Cambria" w:eastAsia="Cambria" w:hAnsi="Cambria" w:cs="Cambria"/>
        </w:rPr>
        <w:t>To install an MSI package, use:</w:t>
      </w:r>
      <w:r>
        <w:br/>
      </w:r>
      <w:r w:rsidRPr="2AB835A3">
        <w:rPr>
          <w:rFonts w:ascii="Cambria" w:eastAsia="Cambria" w:hAnsi="Cambria" w:cs="Cambria"/>
        </w:rPr>
        <w:t xml:space="preserve"> </w:t>
      </w:r>
      <w:r w:rsidRPr="2AB835A3">
        <w:rPr>
          <w:rFonts w:ascii="Consolas" w:eastAsia="Consolas" w:hAnsi="Consolas" w:cs="Consolas"/>
        </w:rPr>
        <w:t>Execute-MSI -Action Install -Path 'MyApp.msi'</w:t>
      </w:r>
    </w:p>
    <w:p w14:paraId="7CD8D258" w14:textId="3F577EBA" w:rsidR="7F87360C" w:rsidRDefault="7F87360C" w:rsidP="2AB835A3">
      <w:pPr>
        <w:pStyle w:val="ListParagraph"/>
        <w:numPr>
          <w:ilvl w:val="0"/>
          <w:numId w:val="5"/>
        </w:numPr>
        <w:spacing w:before="240" w:after="240"/>
        <w:rPr>
          <w:rFonts w:ascii="Consolas" w:eastAsia="Consolas" w:hAnsi="Consolas" w:cs="Consolas"/>
        </w:rPr>
      </w:pPr>
      <w:r w:rsidRPr="2AB835A3">
        <w:rPr>
          <w:rFonts w:ascii="Cambria" w:eastAsia="Cambria" w:hAnsi="Cambria" w:cs="Cambria"/>
        </w:rPr>
        <w:t>To uninstall by product code:</w:t>
      </w:r>
      <w:r>
        <w:br/>
      </w:r>
      <w:r w:rsidRPr="2AB835A3">
        <w:rPr>
          <w:rFonts w:ascii="Cambria" w:eastAsia="Cambria" w:hAnsi="Cambria" w:cs="Cambria"/>
        </w:rPr>
        <w:t xml:space="preserve"> </w:t>
      </w:r>
      <w:r w:rsidRPr="2AB835A3">
        <w:rPr>
          <w:rFonts w:ascii="Consolas" w:eastAsia="Consolas" w:hAnsi="Consolas" w:cs="Consolas"/>
        </w:rPr>
        <w:t>Execute-MSI -Action Uninstall -Path '{PRODUCT-CODE-GUID}'</w:t>
      </w:r>
    </w:p>
    <w:p w14:paraId="25AE586D" w14:textId="628CAB5B" w:rsidR="7F87360C" w:rsidRDefault="7F87360C" w:rsidP="2AB835A3">
      <w:pPr>
        <w:pStyle w:val="ListParagraph"/>
        <w:numPr>
          <w:ilvl w:val="0"/>
          <w:numId w:val="5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</w:rPr>
        <w:t>The toolkit automatically adds silent install parameters and logs the process, so you don’t need to handle that manually.</w:t>
      </w:r>
    </w:p>
    <w:p w14:paraId="4CB6B800" w14:textId="5519F194" w:rsidR="7F87360C" w:rsidRDefault="7F87360C" w:rsidP="2AB835A3">
      <w:pPr>
        <w:spacing w:before="240" w:after="240"/>
      </w:pPr>
      <w:r w:rsidRPr="2AB835A3">
        <w:rPr>
          <w:rFonts w:ascii="Cambria" w:eastAsia="Cambria" w:hAnsi="Cambria" w:cs="Cambria"/>
        </w:rPr>
        <w:t>This cuts down errors and keeps deployment quiet and clean.</w:t>
      </w:r>
    </w:p>
    <w:p w14:paraId="221F28AD" w14:textId="02B90A6D" w:rsidR="7F87360C" w:rsidRDefault="7F87360C" w:rsidP="2AB835A3">
      <w:pPr>
        <w:pStyle w:val="Heading3"/>
        <w:spacing w:before="281" w:after="281"/>
      </w:pPr>
      <w:r w:rsidRPr="2AB835A3">
        <w:rPr>
          <w:rFonts w:ascii="Cambria" w:eastAsia="Cambria" w:hAnsi="Cambria" w:cs="Cambria"/>
          <w:sz w:val="28"/>
          <w:szCs w:val="28"/>
        </w:rPr>
        <w:t>8. Execute-Process for EXE Installers</w:t>
      </w:r>
    </w:p>
    <w:p w14:paraId="6D25BB11" w14:textId="67A74475" w:rsidR="7F87360C" w:rsidRDefault="7F87360C" w:rsidP="2AB835A3">
      <w:pPr>
        <w:pStyle w:val="ListParagraph"/>
        <w:numPr>
          <w:ilvl w:val="0"/>
          <w:numId w:val="4"/>
        </w:numPr>
        <w:spacing w:before="240" w:after="240"/>
        <w:rPr>
          <w:rFonts w:ascii="Consolas" w:eastAsia="Consolas" w:hAnsi="Consolas" w:cs="Consolas"/>
        </w:rPr>
      </w:pPr>
      <w:r w:rsidRPr="2AB835A3">
        <w:rPr>
          <w:rFonts w:ascii="Cambria" w:eastAsia="Cambria" w:hAnsi="Cambria" w:cs="Cambria"/>
        </w:rPr>
        <w:t>When dealing with EXE installers or scripts, use:</w:t>
      </w:r>
      <w:r>
        <w:br/>
      </w:r>
      <w:r w:rsidRPr="2AB835A3">
        <w:rPr>
          <w:rFonts w:ascii="Cambria" w:eastAsia="Cambria" w:hAnsi="Cambria" w:cs="Cambria"/>
        </w:rPr>
        <w:t xml:space="preserve"> </w:t>
      </w:r>
      <w:r w:rsidRPr="2AB835A3">
        <w:rPr>
          <w:rFonts w:ascii="Consolas" w:eastAsia="Consolas" w:hAnsi="Consolas" w:cs="Consolas"/>
        </w:rPr>
        <w:t>Execute-Process -Path 'setup.exe' -Parameters '/silent /norestart'</w:t>
      </w:r>
    </w:p>
    <w:p w14:paraId="73378CAA" w14:textId="726E9FCC" w:rsidR="7F87360C" w:rsidRDefault="7F87360C" w:rsidP="2AB835A3">
      <w:pPr>
        <w:pStyle w:val="ListParagraph"/>
        <w:numPr>
          <w:ilvl w:val="0"/>
          <w:numId w:val="4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</w:rPr>
        <w:t>This command lets you pass any parameters your installer requires, enabling unattended installs or custom scripts.</w:t>
      </w:r>
    </w:p>
    <w:p w14:paraId="5E9FF7C0" w14:textId="62DEA4E0" w:rsidR="7F87360C" w:rsidRDefault="7F87360C" w:rsidP="2AB835A3">
      <w:pPr>
        <w:pStyle w:val="ListParagraph"/>
        <w:numPr>
          <w:ilvl w:val="0"/>
          <w:numId w:val="4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</w:rPr>
        <w:t>It’s versatile for batch files or other executable tools, not just EXEs.</w:t>
      </w:r>
    </w:p>
    <w:p w14:paraId="2911409A" w14:textId="186167D2" w:rsidR="7F87360C" w:rsidRDefault="7F87360C" w:rsidP="2AB835A3">
      <w:pPr>
        <w:pStyle w:val="Heading3"/>
        <w:spacing w:before="281" w:after="281"/>
      </w:pPr>
      <w:r w:rsidRPr="2AB835A3">
        <w:rPr>
          <w:rFonts w:ascii="Cambria" w:eastAsia="Cambria" w:hAnsi="Cambria" w:cs="Cambria"/>
          <w:sz w:val="28"/>
          <w:szCs w:val="28"/>
        </w:rPr>
        <w:t>9. Execute-MSP for Patching</w:t>
      </w:r>
    </w:p>
    <w:p w14:paraId="5CDB2507" w14:textId="1CB91DF0" w:rsidR="7F87360C" w:rsidRDefault="7F87360C" w:rsidP="2AB835A3">
      <w:pPr>
        <w:pStyle w:val="ListParagraph"/>
        <w:numPr>
          <w:ilvl w:val="0"/>
          <w:numId w:val="3"/>
        </w:numPr>
        <w:spacing w:before="240" w:after="240"/>
        <w:rPr>
          <w:rFonts w:ascii="Consolas" w:eastAsia="Consolas" w:hAnsi="Consolas" w:cs="Consolas"/>
        </w:rPr>
      </w:pPr>
      <w:r w:rsidRPr="2AB835A3">
        <w:rPr>
          <w:rFonts w:ascii="Cambria" w:eastAsia="Cambria" w:hAnsi="Cambria" w:cs="Cambria"/>
        </w:rPr>
        <w:t>To deploy MSP patch files:</w:t>
      </w:r>
      <w:r>
        <w:br/>
      </w:r>
      <w:r w:rsidRPr="2AB835A3">
        <w:rPr>
          <w:rFonts w:ascii="Cambria" w:eastAsia="Cambria" w:hAnsi="Cambria" w:cs="Cambria"/>
        </w:rPr>
        <w:t xml:space="preserve"> </w:t>
      </w:r>
      <w:r w:rsidRPr="2AB835A3">
        <w:rPr>
          <w:rFonts w:ascii="Consolas" w:eastAsia="Consolas" w:hAnsi="Consolas" w:cs="Consolas"/>
        </w:rPr>
        <w:t>Execute-MSP -Path 'update.msp'</w:t>
      </w:r>
    </w:p>
    <w:p w14:paraId="53DFA310" w14:textId="67243ECA" w:rsidR="7F87360C" w:rsidRDefault="7F87360C" w:rsidP="2AB835A3">
      <w:pPr>
        <w:pStyle w:val="ListParagraph"/>
        <w:numPr>
          <w:ilvl w:val="0"/>
          <w:numId w:val="3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</w:rPr>
        <w:t>This runs patches with the correct silent switches and logs results.</w:t>
      </w:r>
    </w:p>
    <w:p w14:paraId="55CE5733" w14:textId="5F06EAD0" w:rsidR="7F87360C" w:rsidRDefault="7F87360C" w:rsidP="2AB835A3">
      <w:pPr>
        <w:pStyle w:val="ListParagraph"/>
        <w:numPr>
          <w:ilvl w:val="0"/>
          <w:numId w:val="3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</w:rPr>
        <w:t>Essential for applying software updates or fixes during deployment workflows.</w:t>
      </w:r>
    </w:p>
    <w:p w14:paraId="62697A9C" w14:textId="68213D06" w:rsidR="7F87360C" w:rsidRDefault="7F87360C" w:rsidP="2AB835A3">
      <w:pPr>
        <w:pStyle w:val="Heading3"/>
        <w:spacing w:before="281" w:after="281"/>
      </w:pPr>
      <w:r w:rsidRPr="2AB835A3">
        <w:rPr>
          <w:rFonts w:ascii="Cambria" w:eastAsia="Cambria" w:hAnsi="Cambria" w:cs="Cambria"/>
          <w:sz w:val="28"/>
          <w:szCs w:val="28"/>
        </w:rPr>
        <w:t>10. Installing Windows Updates</w:t>
      </w:r>
    </w:p>
    <w:p w14:paraId="6BE6CB06" w14:textId="7E340B5D" w:rsidR="7F87360C" w:rsidRDefault="7F87360C" w:rsidP="2AB835A3">
      <w:pPr>
        <w:pStyle w:val="ListParagraph"/>
        <w:numPr>
          <w:ilvl w:val="0"/>
          <w:numId w:val="2"/>
        </w:numPr>
        <w:spacing w:before="240" w:after="240"/>
        <w:rPr>
          <w:rFonts w:ascii="Consolas" w:eastAsia="Consolas" w:hAnsi="Consolas" w:cs="Consolas"/>
        </w:rPr>
      </w:pPr>
      <w:r w:rsidRPr="2AB835A3">
        <w:rPr>
          <w:rFonts w:ascii="Cambria" w:eastAsia="Cambria" w:hAnsi="Cambria" w:cs="Cambria"/>
        </w:rPr>
        <w:t>To install OS updates during deployment:</w:t>
      </w:r>
      <w:r>
        <w:br/>
      </w:r>
      <w:r w:rsidRPr="2AB835A3">
        <w:rPr>
          <w:rFonts w:ascii="Cambria" w:eastAsia="Cambria" w:hAnsi="Cambria" w:cs="Cambria"/>
        </w:rPr>
        <w:t xml:space="preserve"> </w:t>
      </w:r>
      <w:r w:rsidRPr="2AB835A3">
        <w:rPr>
          <w:rFonts w:ascii="Consolas" w:eastAsia="Consolas" w:hAnsi="Consolas" w:cs="Consolas"/>
        </w:rPr>
        <w:t>Install-MSUpdates -MSUFile 'Windows10-KB123456.msu'</w:t>
      </w:r>
    </w:p>
    <w:p w14:paraId="05A82B72" w14:textId="2FA959BA" w:rsidR="7F87360C" w:rsidRDefault="7F87360C" w:rsidP="2AB835A3">
      <w:pPr>
        <w:pStyle w:val="ListParagraph"/>
        <w:numPr>
          <w:ilvl w:val="0"/>
          <w:numId w:val="2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</w:rPr>
        <w:t>Supports MSU and CAB file formats.</w:t>
      </w:r>
    </w:p>
    <w:p w14:paraId="7D84E202" w14:textId="1642718E" w:rsidR="7F87360C" w:rsidRDefault="7F87360C" w:rsidP="2AB835A3">
      <w:pPr>
        <w:pStyle w:val="ListParagraph"/>
        <w:numPr>
          <w:ilvl w:val="0"/>
          <w:numId w:val="2"/>
        </w:numPr>
        <w:spacing w:before="240" w:after="240"/>
        <w:rPr>
          <w:rFonts w:ascii="Cambria" w:eastAsia="Cambria" w:hAnsi="Cambria" w:cs="Cambria"/>
        </w:rPr>
      </w:pPr>
      <w:r w:rsidRPr="2AB835A3">
        <w:rPr>
          <w:rFonts w:ascii="Cambria" w:eastAsia="Cambria" w:hAnsi="Cambria" w:cs="Cambria"/>
        </w:rPr>
        <w:t>Great for integrating security or system patches into your software rollout process.</w:t>
      </w:r>
    </w:p>
    <w:sectPr w:rsidR="7F8736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4C81EC"/>
    <w:multiLevelType w:val="hybridMultilevel"/>
    <w:tmpl w:val="FFFFFFFF"/>
    <w:lvl w:ilvl="0" w:tplc="6AA26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4F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E49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61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E9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48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2C6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EF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C3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9C891"/>
    <w:multiLevelType w:val="hybridMultilevel"/>
    <w:tmpl w:val="FFFFFFFF"/>
    <w:lvl w:ilvl="0" w:tplc="099054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47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2D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A3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07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E1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8B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C1D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27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6681F"/>
    <w:multiLevelType w:val="hybridMultilevel"/>
    <w:tmpl w:val="FFFFFFFF"/>
    <w:lvl w:ilvl="0" w:tplc="7D082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67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09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00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09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09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0D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44B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6A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5FC0A"/>
    <w:multiLevelType w:val="hybridMultilevel"/>
    <w:tmpl w:val="FFFFFFFF"/>
    <w:lvl w:ilvl="0" w:tplc="B5D8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80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41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E4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0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A2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27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6C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81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922F2"/>
    <w:multiLevelType w:val="hybridMultilevel"/>
    <w:tmpl w:val="FFFFFFFF"/>
    <w:lvl w:ilvl="0" w:tplc="F45E4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0E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E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EF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2E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88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2C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5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C86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F8C6B"/>
    <w:multiLevelType w:val="hybridMultilevel"/>
    <w:tmpl w:val="FFFFFFFF"/>
    <w:lvl w:ilvl="0" w:tplc="3392C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D49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CE6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E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84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2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00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AC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8C9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3B3F4"/>
    <w:multiLevelType w:val="hybridMultilevel"/>
    <w:tmpl w:val="FFFFFFFF"/>
    <w:lvl w:ilvl="0" w:tplc="545A9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783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CC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43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8D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22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E1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09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DC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3D218"/>
    <w:multiLevelType w:val="hybridMultilevel"/>
    <w:tmpl w:val="FFFFFFFF"/>
    <w:lvl w:ilvl="0" w:tplc="CFB6F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ECD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96E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63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48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CB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CE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6D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CD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20F9E"/>
    <w:multiLevelType w:val="hybridMultilevel"/>
    <w:tmpl w:val="FFFFFFFF"/>
    <w:lvl w:ilvl="0" w:tplc="259E8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01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6F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A1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47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E9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3C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8E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0F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7D00E"/>
    <w:multiLevelType w:val="hybridMultilevel"/>
    <w:tmpl w:val="FFFFFFFF"/>
    <w:lvl w:ilvl="0" w:tplc="239A3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4E1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008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A6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EF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6A6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48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845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28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6CF65"/>
    <w:multiLevelType w:val="hybridMultilevel"/>
    <w:tmpl w:val="FFFFFFFF"/>
    <w:lvl w:ilvl="0" w:tplc="41129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2C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4B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0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48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A5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0D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989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04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3E2B8"/>
    <w:multiLevelType w:val="hybridMultilevel"/>
    <w:tmpl w:val="FFFFFFFF"/>
    <w:lvl w:ilvl="0" w:tplc="75E09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00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6D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41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98B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0A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CB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D46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4D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804944">
    <w:abstractNumId w:val="16"/>
  </w:num>
  <w:num w:numId="2" w16cid:durableId="426464380">
    <w:abstractNumId w:val="10"/>
  </w:num>
  <w:num w:numId="3" w16cid:durableId="1399016539">
    <w:abstractNumId w:val="14"/>
  </w:num>
  <w:num w:numId="4" w16cid:durableId="491066797">
    <w:abstractNumId w:val="18"/>
  </w:num>
  <w:num w:numId="5" w16cid:durableId="716469752">
    <w:abstractNumId w:val="20"/>
  </w:num>
  <w:num w:numId="6" w16cid:durableId="621958280">
    <w:abstractNumId w:val="12"/>
  </w:num>
  <w:num w:numId="7" w16cid:durableId="1794060678">
    <w:abstractNumId w:val="17"/>
  </w:num>
  <w:num w:numId="8" w16cid:durableId="217785323">
    <w:abstractNumId w:val="19"/>
  </w:num>
  <w:num w:numId="9" w16cid:durableId="1462118171">
    <w:abstractNumId w:val="9"/>
  </w:num>
  <w:num w:numId="10" w16cid:durableId="1327438062">
    <w:abstractNumId w:val="15"/>
  </w:num>
  <w:num w:numId="11" w16cid:durableId="246501292">
    <w:abstractNumId w:val="13"/>
  </w:num>
  <w:num w:numId="12" w16cid:durableId="451167536">
    <w:abstractNumId w:val="11"/>
  </w:num>
  <w:num w:numId="13" w16cid:durableId="641540602">
    <w:abstractNumId w:val="8"/>
  </w:num>
  <w:num w:numId="14" w16cid:durableId="1163425615">
    <w:abstractNumId w:val="6"/>
  </w:num>
  <w:num w:numId="15" w16cid:durableId="643048276">
    <w:abstractNumId w:val="5"/>
  </w:num>
  <w:num w:numId="16" w16cid:durableId="545876192">
    <w:abstractNumId w:val="4"/>
  </w:num>
  <w:num w:numId="17" w16cid:durableId="559092688">
    <w:abstractNumId w:val="7"/>
  </w:num>
  <w:num w:numId="18" w16cid:durableId="557715745">
    <w:abstractNumId w:val="3"/>
  </w:num>
  <w:num w:numId="19" w16cid:durableId="507796147">
    <w:abstractNumId w:val="2"/>
  </w:num>
  <w:num w:numId="20" w16cid:durableId="1926987750">
    <w:abstractNumId w:val="1"/>
  </w:num>
  <w:num w:numId="21" w16cid:durableId="4584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A71"/>
    <w:rsid w:val="00034616"/>
    <w:rsid w:val="0006063C"/>
    <w:rsid w:val="0015074B"/>
    <w:rsid w:val="0029639D"/>
    <w:rsid w:val="00326F90"/>
    <w:rsid w:val="00420E70"/>
    <w:rsid w:val="004B557F"/>
    <w:rsid w:val="0050112F"/>
    <w:rsid w:val="005F1D37"/>
    <w:rsid w:val="0074781D"/>
    <w:rsid w:val="009B34C8"/>
    <w:rsid w:val="00A12C01"/>
    <w:rsid w:val="00AA1D8D"/>
    <w:rsid w:val="00B47730"/>
    <w:rsid w:val="00CB0664"/>
    <w:rsid w:val="00FC693F"/>
    <w:rsid w:val="095F3BFF"/>
    <w:rsid w:val="0E94CB94"/>
    <w:rsid w:val="0F523CE6"/>
    <w:rsid w:val="11141526"/>
    <w:rsid w:val="134B8BAE"/>
    <w:rsid w:val="14C15594"/>
    <w:rsid w:val="14D043D8"/>
    <w:rsid w:val="158EA266"/>
    <w:rsid w:val="16708E53"/>
    <w:rsid w:val="16DBB023"/>
    <w:rsid w:val="1CD48FBC"/>
    <w:rsid w:val="1E19A4D3"/>
    <w:rsid w:val="1FD6F321"/>
    <w:rsid w:val="2AB835A3"/>
    <w:rsid w:val="2B3F6F7E"/>
    <w:rsid w:val="3054319E"/>
    <w:rsid w:val="319E934D"/>
    <w:rsid w:val="321DA44D"/>
    <w:rsid w:val="357F3A39"/>
    <w:rsid w:val="38152D0A"/>
    <w:rsid w:val="4C533787"/>
    <w:rsid w:val="4D7E9260"/>
    <w:rsid w:val="51066CAE"/>
    <w:rsid w:val="569091B5"/>
    <w:rsid w:val="607A759D"/>
    <w:rsid w:val="6653207E"/>
    <w:rsid w:val="6A8803F9"/>
    <w:rsid w:val="72FC832B"/>
    <w:rsid w:val="79E1D3B3"/>
    <w:rsid w:val="7E29CD60"/>
    <w:rsid w:val="7F6625D3"/>
    <w:rsid w:val="7F873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52E5D"/>
  <w15:docId w15:val="{F78B2E87-8F5A-476C-8962-A7809C82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3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14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15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9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47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Aditya Singh</cp:lastModifiedBy>
  <cp:revision>2</cp:revision>
  <dcterms:created xsi:type="dcterms:W3CDTF">2025-08-11T15:56:00Z</dcterms:created>
  <dcterms:modified xsi:type="dcterms:W3CDTF">2025-08-11T15:56:00Z</dcterms:modified>
</cp:coreProperties>
</file>